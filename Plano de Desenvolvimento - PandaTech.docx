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7433E" w14:textId="77777777" w:rsidR="00E14250" w:rsidRDefault="00E14250"/>
    <w:tbl>
      <w:tblPr>
        <w:tblW w:w="0" w:type="auto"/>
        <w:tblInd w:w="-360" w:type="dxa"/>
        <w:tblLook w:val="0600" w:firstRow="0" w:lastRow="0" w:firstColumn="0" w:lastColumn="0" w:noHBand="1" w:noVBand="1"/>
        <w:tblDescription w:val="Tabela de layout"/>
      </w:tblPr>
      <w:tblGrid>
        <w:gridCol w:w="253"/>
        <w:gridCol w:w="7836"/>
      </w:tblGrid>
      <w:tr w:rsidR="00827FD7" w:rsidRPr="005F47CD" w14:paraId="45ECF065" w14:textId="77777777" w:rsidTr="00C409F8">
        <w:trPr>
          <w:trHeight w:val="969"/>
        </w:trPr>
        <w:tc>
          <w:tcPr>
            <w:tcW w:w="253" w:type="dxa"/>
            <w:tcBorders>
              <w:left w:val="double" w:sz="18" w:space="0" w:color="1F4E79" w:themeColor="accent1" w:themeShade="80"/>
            </w:tcBorders>
          </w:tcPr>
          <w:p w14:paraId="6A675F7F" w14:textId="77777777" w:rsidR="00827FD7" w:rsidRPr="005F47CD" w:rsidRDefault="00827FD7" w:rsidP="00BE6ACF">
            <w:pPr>
              <w:pStyle w:val="Ttulo"/>
              <w:rPr>
                <w:noProof/>
                <w:lang w:val="pt-BR"/>
              </w:rPr>
            </w:pPr>
          </w:p>
        </w:tc>
        <w:tc>
          <w:tcPr>
            <w:tcW w:w="7836" w:type="dxa"/>
          </w:tcPr>
          <w:p w14:paraId="55FE646B" w14:textId="77777777" w:rsidR="008D070B" w:rsidRPr="008D070B" w:rsidRDefault="008D070B" w:rsidP="008D070B">
            <w:pPr>
              <w:spacing w:after="18" w:line="259" w:lineRule="auto"/>
              <w:ind w:left="2196" w:firstLine="636"/>
              <w:jc w:val="center"/>
              <w:rPr>
                <w:color w:val="2E74B5" w:themeColor="accent1" w:themeShade="BF"/>
                <w:sz w:val="44"/>
                <w:szCs w:val="44"/>
              </w:rPr>
            </w:pPr>
            <w:r w:rsidRPr="00E2786B">
              <w:rPr>
                <w:color w:val="2E74B5" w:themeColor="accent1" w:themeShade="BF"/>
                <w:sz w:val="44"/>
                <w:szCs w:val="44"/>
                <w:u w:val="single"/>
              </w:rPr>
              <w:t>Social Bank</w:t>
            </w:r>
            <w:r w:rsidRPr="008D070B">
              <w:rPr>
                <w:color w:val="2E74B5" w:themeColor="accent1" w:themeShade="BF"/>
                <w:sz w:val="44"/>
                <w:szCs w:val="44"/>
              </w:rPr>
              <w:t xml:space="preserve"> ™</w:t>
            </w:r>
          </w:p>
          <w:p w14:paraId="08587812" w14:textId="46FE2568" w:rsidR="008D070B" w:rsidRPr="00E2786B" w:rsidRDefault="00E2786B" w:rsidP="00E2786B">
            <w:pPr>
              <w:pStyle w:val="Subttulo"/>
              <w:jc w:val="right"/>
              <w:rPr>
                <w:noProof/>
                <w:sz w:val="22"/>
                <w:szCs w:val="22"/>
                <w:lang w:val="pt-BR"/>
              </w:rPr>
            </w:pPr>
            <w:r>
              <w:rPr>
                <w:noProof/>
                <w:lang w:val="pt-BR"/>
              </w:rPr>
              <w:t xml:space="preserve">                                                                          </w:t>
            </w:r>
          </w:p>
          <w:p w14:paraId="720BB35D" w14:textId="4C24E398" w:rsidR="00827FD7" w:rsidRPr="008D070B" w:rsidRDefault="001D1589" w:rsidP="008D070B">
            <w:pPr>
              <w:pStyle w:val="Subttulo"/>
              <w:jc w:val="right"/>
              <w:rPr>
                <w:noProof/>
                <w:sz w:val="32"/>
                <w:szCs w:val="32"/>
                <w:lang w:val="pt-BR"/>
              </w:rPr>
            </w:pPr>
            <w:sdt>
              <w:sdtPr>
                <w:rPr>
                  <w:noProof/>
                  <w:sz w:val="32"/>
                  <w:szCs w:val="32"/>
                  <w:lang w:val="pt-BR"/>
                </w:rPr>
                <w:alias w:val="Insira a data:"/>
                <w:tag w:val="Insira a data:"/>
                <w:id w:val="-1746102849"/>
                <w:placeholder>
                  <w:docPart w:val="A9FB615FF6A948CF93D7A8130AEFDC91"/>
                </w:placeholder>
                <w:temporary/>
                <w:showingPlcHdr/>
                <w15:appearance w15:val="hidden"/>
              </w:sdtPr>
              <w:sdtEndPr/>
              <w:sdtContent>
                <w:r w:rsidR="00827FD7" w:rsidRPr="008D070B">
                  <w:rPr>
                    <w:noProof/>
                    <w:sz w:val="32"/>
                    <w:szCs w:val="32"/>
                    <w:lang w:val="pt-BR" w:bidi="pt-BR"/>
                  </w:rPr>
                  <w:t>Data</w:t>
                </w:r>
              </w:sdtContent>
            </w:sdt>
            <w:r w:rsidR="005079D8" w:rsidRPr="008D070B">
              <w:rPr>
                <w:noProof/>
                <w:sz w:val="32"/>
                <w:szCs w:val="32"/>
                <w:lang w:val="pt-BR"/>
              </w:rPr>
              <w:t xml:space="preserve">: </w:t>
            </w:r>
            <w:r w:rsidR="003E0A18">
              <w:rPr>
                <w:noProof/>
                <w:sz w:val="32"/>
                <w:szCs w:val="32"/>
                <w:lang w:val="pt-BR"/>
              </w:rPr>
              <w:t>20/10/2021</w:t>
            </w:r>
          </w:p>
        </w:tc>
      </w:tr>
      <w:tr w:rsidR="00E2786B" w:rsidRPr="005F47CD" w14:paraId="5B316B70" w14:textId="77777777" w:rsidTr="00C409F8">
        <w:trPr>
          <w:trHeight w:val="969"/>
        </w:trPr>
        <w:tc>
          <w:tcPr>
            <w:tcW w:w="253" w:type="dxa"/>
            <w:tcBorders>
              <w:left w:val="double" w:sz="18" w:space="0" w:color="1F4E79" w:themeColor="accent1" w:themeShade="80"/>
            </w:tcBorders>
          </w:tcPr>
          <w:p w14:paraId="45311DEC" w14:textId="77777777" w:rsidR="00E2786B" w:rsidRPr="005F47CD" w:rsidRDefault="00E2786B" w:rsidP="00BE6ACF">
            <w:pPr>
              <w:pStyle w:val="Ttulo"/>
              <w:rPr>
                <w:noProof/>
                <w:lang w:val="pt-BR"/>
              </w:rPr>
            </w:pPr>
          </w:p>
        </w:tc>
        <w:tc>
          <w:tcPr>
            <w:tcW w:w="7836" w:type="dxa"/>
          </w:tcPr>
          <w:p w14:paraId="0855B5F0" w14:textId="11F38AD2" w:rsidR="00E2786B" w:rsidRPr="008D070B" w:rsidRDefault="00E2786B" w:rsidP="00E2786B">
            <w:pPr>
              <w:spacing w:after="18" w:line="259" w:lineRule="auto"/>
              <w:rPr>
                <w:color w:val="2E74B5" w:themeColor="accent1" w:themeShade="BF"/>
                <w:sz w:val="44"/>
                <w:szCs w:val="44"/>
              </w:rPr>
            </w:pPr>
          </w:p>
        </w:tc>
      </w:tr>
    </w:tbl>
    <w:p w14:paraId="7DA6A39D" w14:textId="7CDFCAAC" w:rsidR="00E2786B" w:rsidRDefault="00E2786B">
      <w:pPr>
        <w:pStyle w:val="Ttulo1"/>
        <w:rPr>
          <w:noProof/>
          <w:color w:val="FFC000"/>
          <w:lang w:val="pt-BR"/>
        </w:rPr>
      </w:pPr>
    </w:p>
    <w:p w14:paraId="306F2671" w14:textId="4E80E3DE" w:rsidR="00E2786B" w:rsidRPr="00E2786B" w:rsidRDefault="00E2786B" w:rsidP="00E2786B">
      <w:pPr>
        <w:rPr>
          <w:b/>
          <w:bCs/>
          <w:color w:val="2E74B5" w:themeColor="accent1" w:themeShade="BF"/>
          <w:sz w:val="24"/>
          <w:szCs w:val="24"/>
          <w:lang w:val="pt-BR"/>
        </w:rPr>
      </w:pPr>
      <w:r w:rsidRPr="00E2786B">
        <w:rPr>
          <w:b/>
          <w:bCs/>
          <w:color w:val="2E74B5" w:themeColor="accent1" w:themeShade="BF"/>
          <w:sz w:val="24"/>
          <w:szCs w:val="24"/>
          <w:lang w:val="pt-BR"/>
        </w:rPr>
        <w:t>EQUIPE: Bruno e Matheus</w:t>
      </w:r>
    </w:p>
    <w:p w14:paraId="3AE6E959" w14:textId="4353B72A" w:rsidR="003312ED" w:rsidRPr="003F135B" w:rsidRDefault="001D1589">
      <w:pPr>
        <w:pStyle w:val="Ttulo1"/>
        <w:rPr>
          <w:noProof/>
          <w:color w:val="FFC000"/>
          <w:lang w:val="pt-BR"/>
        </w:rPr>
      </w:pPr>
      <w:sdt>
        <w:sdtPr>
          <w:rPr>
            <w:noProof/>
            <w:color w:val="FFC000"/>
            <w:lang w:val="pt-BR"/>
          </w:rPr>
          <w:alias w:val="Visão geral:"/>
          <w:tag w:val="Visão geral:"/>
          <w:id w:val="1877890496"/>
          <w:placeholder>
            <w:docPart w:val="0D64A99621FD43D48F2EBBB1D34C3E78"/>
          </w:placeholder>
          <w:temporary/>
          <w:showingPlcHdr/>
          <w15:appearance w15:val="hidden"/>
        </w:sdtPr>
        <w:sdtEndPr/>
        <w:sdtContent>
          <w:r w:rsidR="000A0612" w:rsidRPr="003F135B">
            <w:rPr>
              <w:noProof/>
              <w:color w:val="FFC000"/>
              <w:lang w:val="pt-BR" w:bidi="pt-BR"/>
            </w:rPr>
            <w:t>Visão geral</w:t>
          </w:r>
        </w:sdtContent>
      </w:sdt>
    </w:p>
    <w:p w14:paraId="4792DD43" w14:textId="673D05CD" w:rsidR="003312ED" w:rsidRPr="005F47CD" w:rsidRDefault="000B7C7E">
      <w:pPr>
        <w:pStyle w:val="Ttulo2"/>
        <w:rPr>
          <w:noProof/>
          <w:lang w:val="pt-BR"/>
        </w:rPr>
      </w:pPr>
      <w:r>
        <w:rPr>
          <w:noProof/>
          <w:lang w:val="pt-BR"/>
        </w:rPr>
        <w:t>Descrição do Projeto</w:t>
      </w:r>
    </w:p>
    <w:tbl>
      <w:tblPr>
        <w:tblStyle w:val="Tabeladedicas"/>
        <w:tblW w:w="5000" w:type="pct"/>
        <w:tblLook w:val="04A0" w:firstRow="1" w:lastRow="0" w:firstColumn="1" w:lastColumn="0" w:noHBand="0" w:noVBand="1"/>
        <w:tblDescription w:val="Tabela de layout"/>
      </w:tblPr>
      <w:tblGrid>
        <w:gridCol w:w="600"/>
        <w:gridCol w:w="9146"/>
      </w:tblGrid>
      <w:tr w:rsidR="005D4DC9" w:rsidRPr="005F47CD" w14:paraId="1C623078" w14:textId="77777777" w:rsidTr="00766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618BD3FB" w14:textId="77777777" w:rsidR="005D4DC9" w:rsidRPr="005F47CD" w:rsidRDefault="005D4DC9" w:rsidP="007664E8">
            <w:pPr>
              <w:rPr>
                <w:noProof/>
                <w:lang w:val="pt-BR"/>
              </w:rPr>
            </w:pPr>
            <w:r w:rsidRPr="005F47CD">
              <w:rPr>
                <w:noProof/>
                <w:lang w:val="pt-BR" w:eastAsia="pt-BR"/>
              </w:rPr>
              <mc:AlternateContent>
                <mc:Choice Requires="wpg">
                  <w:drawing>
                    <wp:inline distT="0" distB="0" distL="0" distR="0" wp14:anchorId="7DEA1A0C" wp14:editId="79C14696">
                      <wp:extent cx="141605" cy="141605"/>
                      <wp:effectExtent l="0" t="0" r="0" b="0"/>
                      <wp:docPr id="19" name="Grupo 5" descr="Ícone de dica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20" name="Retângulo 20" descr="Retângulo azul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" name="Forma livre 21" descr="Ícone de informação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0C96FBC" id="Grupo 5" o:spid="_x0000_s1026" alt="Ícone de dica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">
                      <v:rect id="Retângulo 20" o:spid="_x0000_s1027" alt="Retângulo azul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" fillcolor="#2e74b5 [2404]" stroked="f" strokeweight="0"/>
                      <v:shape id="Forma livre 21" o:spid="_x0000_s1028" alt="Ícone de informação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39F58E55" w14:textId="56CF8ACC" w:rsidR="005D4DC9" w:rsidRPr="008D070B" w:rsidRDefault="0020623B" w:rsidP="008D5E06">
            <w:pPr>
              <w:pStyle w:val="Textodedic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sz w:val="28"/>
                <w:szCs w:val="28"/>
                <w:lang w:val="pt-BR"/>
              </w:rPr>
            </w:pPr>
            <w:r>
              <w:rPr>
                <w:b/>
                <w:sz w:val="28"/>
                <w:szCs w:val="28"/>
              </w:rPr>
              <w:t xml:space="preserve">Nosso projeto é um app para Banco que traz </w:t>
            </w:r>
            <w:r w:rsidR="008D070B" w:rsidRPr="008D070B">
              <w:rPr>
                <w:b/>
                <w:sz w:val="28"/>
                <w:szCs w:val="28"/>
              </w:rPr>
              <w:t>Fácil acesso, ganho de tempo sem precisar ir fisicamente ao banco, além de promover uma maior segurança e satisfação ao cliente</w:t>
            </w:r>
            <w:r w:rsidR="00582967">
              <w:rPr>
                <w:b/>
                <w:sz w:val="28"/>
                <w:szCs w:val="28"/>
              </w:rPr>
              <w:t>.</w:t>
            </w:r>
          </w:p>
        </w:tc>
      </w:tr>
    </w:tbl>
    <w:p w14:paraId="0FE3D8A3" w14:textId="0F9EFE3B" w:rsidR="003312ED" w:rsidRPr="005F47CD" w:rsidRDefault="003312ED">
      <w:pPr>
        <w:rPr>
          <w:noProof/>
          <w:lang w:val="pt-BR"/>
        </w:rPr>
      </w:pPr>
    </w:p>
    <w:p w14:paraId="32FAAA3A" w14:textId="28AF779E" w:rsidR="003312ED" w:rsidRPr="005F47CD" w:rsidRDefault="001D1589">
      <w:pPr>
        <w:pStyle w:val="Ttulo2"/>
        <w:rPr>
          <w:noProof/>
          <w:lang w:val="pt-BR"/>
        </w:rPr>
      </w:pPr>
      <w:sdt>
        <w:sdtPr>
          <w:rPr>
            <w:noProof/>
            <w:lang w:val="pt-BR"/>
          </w:rPr>
          <w:alias w:val="Escopo do projeto:"/>
          <w:tag w:val="Escopo do projeto:"/>
          <w:id w:val="-1612591818"/>
          <w:placeholder>
            <w:docPart w:val="57B806B657E04FE694D35844D57A3017"/>
          </w:placeholder>
          <w:temporary/>
          <w:showingPlcHdr/>
          <w15:appearance w15:val="hidden"/>
        </w:sdtPr>
        <w:sdtEndPr/>
        <w:sdtContent>
          <w:r w:rsidR="001A728E" w:rsidRPr="005F47CD">
            <w:rPr>
              <w:noProof/>
              <w:lang w:val="pt-BR" w:bidi="pt-BR"/>
            </w:rPr>
            <w:t>Escopo do projeto</w:t>
          </w:r>
        </w:sdtContent>
      </w:sdt>
    </w:p>
    <w:tbl>
      <w:tblPr>
        <w:tblStyle w:val="Tabeladedicas"/>
        <w:tblW w:w="5000" w:type="pct"/>
        <w:tblLook w:val="04A0" w:firstRow="1" w:lastRow="0" w:firstColumn="1" w:lastColumn="0" w:noHBand="0" w:noVBand="1"/>
        <w:tblDescription w:val="Tabela de layout"/>
      </w:tblPr>
      <w:tblGrid>
        <w:gridCol w:w="600"/>
        <w:gridCol w:w="9146"/>
      </w:tblGrid>
      <w:tr w:rsidR="005D4DC9" w:rsidRPr="005F47CD" w14:paraId="492DDF96" w14:textId="77777777" w:rsidTr="00766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3AB9E938" w14:textId="77777777" w:rsidR="005D4DC9" w:rsidRPr="005F47CD" w:rsidRDefault="005D4DC9" w:rsidP="007664E8">
            <w:pPr>
              <w:rPr>
                <w:noProof/>
                <w:lang w:val="pt-BR"/>
              </w:rPr>
            </w:pPr>
            <w:r w:rsidRPr="005F47CD">
              <w:rPr>
                <w:noProof/>
                <w:lang w:val="pt-BR" w:eastAsia="pt-BR"/>
              </w:rPr>
              <mc:AlternateContent>
                <mc:Choice Requires="wpg">
                  <w:drawing>
                    <wp:inline distT="0" distB="0" distL="0" distR="0" wp14:anchorId="7FE766D6" wp14:editId="3D69D3DC">
                      <wp:extent cx="141605" cy="141605"/>
                      <wp:effectExtent l="0" t="0" r="0" b="0"/>
                      <wp:docPr id="35" name="Grupo 5" descr="Ícone de dica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36" name="Retângulo 36" descr="Retângulo azul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7" name="Forma livre 37" descr="Ícone de informação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91D765D" id="Grupo 5" o:spid="_x0000_s1026" alt="Ícone de dica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">
                      <v:rect id="Retângulo 36" o:spid="_x0000_s1027" alt="Retângulo azul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" fillcolor="#2e74b5 [2404]" stroked="f" strokeweight="0"/>
                      <v:shape id="Forma livre 37" o:spid="_x0000_s1028" alt="Ícone de informação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0934C9C9" w14:textId="1449AB96" w:rsidR="005D4DC9" w:rsidRPr="008D070B" w:rsidRDefault="008D070B" w:rsidP="008D5E06">
            <w:pPr>
              <w:pStyle w:val="Textodedic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8"/>
                <w:szCs w:val="28"/>
                <w:lang w:val="pt-BR"/>
              </w:rPr>
            </w:pPr>
            <w:r w:rsidRPr="008D070B">
              <w:rPr>
                <w:b/>
                <w:sz w:val="28"/>
                <w:szCs w:val="28"/>
              </w:rPr>
              <w:t>Login, transações, histórico, extrato, data de abertura da conta e pagamento de contas</w:t>
            </w:r>
            <w:r w:rsidR="00582967">
              <w:rPr>
                <w:b/>
                <w:sz w:val="28"/>
                <w:szCs w:val="28"/>
              </w:rPr>
              <w:t>.</w:t>
            </w:r>
          </w:p>
        </w:tc>
      </w:tr>
    </w:tbl>
    <w:p w14:paraId="27FF0A8C" w14:textId="1678FE21" w:rsidR="003312ED" w:rsidRPr="005F47CD" w:rsidRDefault="003312ED">
      <w:pPr>
        <w:rPr>
          <w:noProof/>
          <w:lang w:val="pt-BR"/>
        </w:rPr>
      </w:pPr>
    </w:p>
    <w:p w14:paraId="7E4474F9" w14:textId="01A327B9" w:rsidR="003312ED" w:rsidRPr="005F47CD" w:rsidRDefault="001D1589">
      <w:pPr>
        <w:pStyle w:val="Ttulo2"/>
        <w:rPr>
          <w:noProof/>
          <w:lang w:val="pt-BR"/>
        </w:rPr>
      </w:pPr>
      <w:sdt>
        <w:sdtPr>
          <w:rPr>
            <w:noProof/>
            <w:lang w:val="pt-BR"/>
          </w:rPr>
          <w:alias w:val="Requisitos de alto nível:"/>
          <w:tag w:val="Requisitos de alto nível:"/>
          <w:id w:val="-1806920622"/>
          <w:placeholder>
            <w:docPart w:val="7AFBCF0A7AA741B6982E08CCC76D3610"/>
          </w:placeholder>
          <w:temporary/>
          <w:showingPlcHdr/>
          <w15:appearance w15:val="hidden"/>
        </w:sdtPr>
        <w:sdtEndPr/>
        <w:sdtContent>
          <w:r w:rsidR="001A728E" w:rsidRPr="005F47CD">
            <w:rPr>
              <w:noProof/>
              <w:lang w:val="pt-BR" w:bidi="pt-BR"/>
            </w:rPr>
            <w:t>Requisitos de alto nível</w:t>
          </w:r>
        </w:sdtContent>
      </w:sdt>
    </w:p>
    <w:tbl>
      <w:tblPr>
        <w:tblStyle w:val="Tabeladedicas"/>
        <w:tblW w:w="5000" w:type="pct"/>
        <w:tblLook w:val="04A0" w:firstRow="1" w:lastRow="0" w:firstColumn="1" w:lastColumn="0" w:noHBand="0" w:noVBand="1"/>
        <w:tblDescription w:val="Tabela de layout"/>
      </w:tblPr>
      <w:tblGrid>
        <w:gridCol w:w="600"/>
        <w:gridCol w:w="9146"/>
      </w:tblGrid>
      <w:tr w:rsidR="005D4DC9" w:rsidRPr="005F47CD" w14:paraId="0D366420" w14:textId="77777777" w:rsidTr="00766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2312B568" w14:textId="77777777" w:rsidR="005D4DC9" w:rsidRPr="005F47CD" w:rsidRDefault="005D4DC9" w:rsidP="007664E8">
            <w:pPr>
              <w:rPr>
                <w:noProof/>
                <w:lang w:val="pt-BR"/>
              </w:rPr>
            </w:pPr>
            <w:r w:rsidRPr="005F47CD">
              <w:rPr>
                <w:noProof/>
                <w:lang w:val="pt-BR" w:eastAsia="pt-BR"/>
              </w:rPr>
              <mc:AlternateContent>
                <mc:Choice Requires="wpg">
                  <w:drawing>
                    <wp:inline distT="0" distB="0" distL="0" distR="0" wp14:anchorId="7AABCA2E" wp14:editId="5A0C9207">
                      <wp:extent cx="141605" cy="141605"/>
                      <wp:effectExtent l="0" t="0" r="0" b="0"/>
                      <wp:docPr id="16" name="Grupo 5" descr="Ícone de dica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17" name="Retângulo 17" descr="Retângulo azul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" name="Forma livre 18" descr="Ícone de informação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A020499" id="Grupo 5" o:spid="_x0000_s1026" alt="Ícone de dica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">
                      <v:rect id="Retângulo 17" o:spid="_x0000_s1027" alt="Retângulo azul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" fillcolor="#2e74b5 [2404]" stroked="f" strokeweight="0"/>
                      <v:shape id="Forma livre 18" o:spid="_x0000_s1028" alt="Ícone de informação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1FC61593" w14:textId="33EDA2C7" w:rsidR="005D4DC9" w:rsidRPr="005F47CD" w:rsidRDefault="001D1589" w:rsidP="008D5E06">
            <w:pPr>
              <w:pStyle w:val="Textodedic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pt-BR"/>
              </w:rPr>
            </w:pPr>
            <w:sdt>
              <w:sdtPr>
                <w:rPr>
                  <w:noProof/>
                  <w:lang w:val="pt-BR"/>
                </w:rPr>
                <w:alias w:val="Digite a descrição:"/>
                <w:tag w:val="Insira a descrição:"/>
                <w:id w:val="134385118"/>
                <w:placeholder>
                  <w:docPart w:val="73133AF7D7854435A1C1AA063A5DC180"/>
                </w:placeholder>
                <w:temporary/>
                <w:showingPlcHdr/>
                <w15:appearance w15:val="hidden"/>
              </w:sdtPr>
              <w:sdtEndPr/>
              <w:sdtContent>
                <w:r w:rsidR="002A3B74" w:rsidRPr="008D070B">
                  <w:rPr>
                    <w:b/>
                    <w:noProof/>
                    <w:sz w:val="28"/>
                    <w:szCs w:val="28"/>
                    <w:lang w:val="pt-BR" w:bidi="pt-BR"/>
                  </w:rPr>
                  <w:t>Descreva os requisitos de alto nível do projeto. Por exemplo:</w:t>
                </w:r>
              </w:sdtContent>
            </w:sdt>
          </w:p>
        </w:tc>
      </w:tr>
    </w:tbl>
    <w:p w14:paraId="0FAE4C3E" w14:textId="1C4F2387" w:rsidR="003312ED" w:rsidRPr="005F47CD" w:rsidRDefault="003312ED">
      <w:pPr>
        <w:rPr>
          <w:noProof/>
          <w:lang w:val="pt-BR"/>
        </w:rPr>
      </w:pPr>
    </w:p>
    <w:sdt>
      <w:sdtPr>
        <w:rPr>
          <w:noProof/>
          <w:lang w:val="pt-BR"/>
        </w:rPr>
        <w:alias w:val="Insira a descrição:"/>
        <w:tag w:val="Digite a descrição:"/>
        <w:id w:val="111487841"/>
        <w:placeholder>
          <w:docPart w:val="8DE524FE99A9482084167687420CBC30"/>
        </w:placeholder>
        <w:temporary/>
        <w:showingPlcHdr/>
        <w15:appearance w15:val="hidden"/>
      </w:sdtPr>
      <w:sdtEndPr/>
      <w:sdtContent>
        <w:p w14:paraId="2CAF9A13" w14:textId="6D627468" w:rsidR="003312ED" w:rsidRPr="005F47CD" w:rsidRDefault="008D6D77">
          <w:pPr>
            <w:rPr>
              <w:noProof/>
              <w:lang w:val="pt-BR"/>
            </w:rPr>
          </w:pPr>
          <w:r w:rsidRPr="006A290A">
            <w:rPr>
              <w:noProof/>
              <w:sz w:val="22"/>
              <w:szCs w:val="22"/>
              <w:lang w:val="pt-BR" w:bidi="pt-BR"/>
            </w:rPr>
            <w:t>O novo sistema deve incluir o seguinte:</w:t>
          </w:r>
        </w:p>
      </w:sdtContent>
    </w:sdt>
    <w:p w14:paraId="74D0A96F" w14:textId="0E69D58D" w:rsidR="003E0A18" w:rsidRPr="003E0A18" w:rsidRDefault="008D070B" w:rsidP="003E0A18">
      <w:pPr>
        <w:pStyle w:val="Estilo1"/>
        <w:rPr>
          <w:noProof/>
          <w:color w:val="000000" w:themeColor="text1"/>
          <w:sz w:val="28"/>
          <w:szCs w:val="28"/>
          <w:lang w:val="pt-BR"/>
        </w:rPr>
      </w:pPr>
      <w:r w:rsidRPr="003E0A18">
        <w:rPr>
          <w:b/>
          <w:color w:val="000000" w:themeColor="text1"/>
          <w:sz w:val="28"/>
          <w:szCs w:val="28"/>
        </w:rPr>
        <w:t>O sistema deve permitir o usuário se cadastrar</w:t>
      </w:r>
      <w:r w:rsidR="0020623B">
        <w:rPr>
          <w:b/>
          <w:color w:val="000000" w:themeColor="text1"/>
          <w:sz w:val="28"/>
          <w:szCs w:val="28"/>
        </w:rPr>
        <w:t xml:space="preserve"> (alta)</w:t>
      </w:r>
    </w:p>
    <w:p w14:paraId="63CCF3B8" w14:textId="77777777" w:rsidR="003E0A18" w:rsidRPr="003E0A18" w:rsidRDefault="003E0A18" w:rsidP="003E0A18">
      <w:pPr>
        <w:pStyle w:val="Estilo1"/>
        <w:rPr>
          <w:b/>
          <w:sz w:val="26"/>
          <w:szCs w:val="26"/>
        </w:rPr>
      </w:pPr>
      <w:r w:rsidRPr="003E0A18">
        <w:rPr>
          <w:b/>
          <w:sz w:val="26"/>
          <w:szCs w:val="26"/>
        </w:rPr>
        <w:t>Para se cadastrar o usuário precisa informar os campos:</w:t>
      </w:r>
    </w:p>
    <w:p w14:paraId="71F66952" w14:textId="77777777" w:rsidR="003E0A18" w:rsidRPr="003E0A18" w:rsidRDefault="003E0A18" w:rsidP="003E0A18">
      <w:pPr>
        <w:pStyle w:val="Estilo1"/>
        <w:numPr>
          <w:ilvl w:val="0"/>
          <w:numId w:val="18"/>
        </w:numPr>
        <w:rPr>
          <w:b/>
          <w:color w:val="000000" w:themeColor="text1"/>
        </w:rPr>
      </w:pPr>
      <w:r w:rsidRPr="003E0A18">
        <w:rPr>
          <w:b/>
          <w:color w:val="000000" w:themeColor="text1"/>
        </w:rPr>
        <w:t>Selecionar a opção conta corrente e/ou poupança</w:t>
      </w:r>
    </w:p>
    <w:p w14:paraId="15335EBC" w14:textId="08E6BC77" w:rsidR="003E0A18" w:rsidRDefault="003E0A18" w:rsidP="003E0A18">
      <w:pPr>
        <w:pStyle w:val="Estilo1"/>
        <w:numPr>
          <w:ilvl w:val="0"/>
          <w:numId w:val="18"/>
        </w:numPr>
        <w:rPr>
          <w:b/>
          <w:color w:val="000000" w:themeColor="text1"/>
        </w:rPr>
      </w:pPr>
      <w:r w:rsidRPr="003E0A18">
        <w:rPr>
          <w:b/>
          <w:color w:val="000000" w:themeColor="text1"/>
        </w:rPr>
        <w:t>Nome/razão social</w:t>
      </w:r>
    </w:p>
    <w:p w14:paraId="16D8D7B5" w14:textId="6870A4F9" w:rsidR="00D409B2" w:rsidRPr="003E0A18" w:rsidRDefault="00D409B2" w:rsidP="003E0A18">
      <w:pPr>
        <w:pStyle w:val="Estilo1"/>
        <w:numPr>
          <w:ilvl w:val="0"/>
          <w:numId w:val="18"/>
        </w:numPr>
        <w:rPr>
          <w:b/>
          <w:color w:val="000000" w:themeColor="text1"/>
        </w:rPr>
      </w:pPr>
      <w:r>
        <w:rPr>
          <w:rFonts w:cstheme="minorHAnsi"/>
          <w:b/>
          <w:color w:val="000000" w:themeColor="text1"/>
        </w:rPr>
        <w:lastRenderedPageBreak/>
        <w:t>Selecionar opção CPF ou CNPJ</w:t>
      </w:r>
    </w:p>
    <w:p w14:paraId="6EC61428" w14:textId="77777777" w:rsidR="003E0A18" w:rsidRPr="003E0A18" w:rsidRDefault="003E0A18" w:rsidP="003E0A18">
      <w:pPr>
        <w:pStyle w:val="Estilo1"/>
        <w:numPr>
          <w:ilvl w:val="0"/>
          <w:numId w:val="18"/>
        </w:numPr>
        <w:rPr>
          <w:b/>
          <w:color w:val="000000" w:themeColor="text1"/>
        </w:rPr>
      </w:pPr>
      <w:r w:rsidRPr="003E0A18">
        <w:rPr>
          <w:b/>
          <w:color w:val="000000" w:themeColor="text1"/>
        </w:rPr>
        <w:t>Informar CNPJ ou CPF</w:t>
      </w:r>
    </w:p>
    <w:p w14:paraId="400035C5" w14:textId="77777777" w:rsidR="003E0A18" w:rsidRPr="003E0A18" w:rsidRDefault="003E0A18" w:rsidP="003E0A18">
      <w:pPr>
        <w:pStyle w:val="Estilo1"/>
        <w:numPr>
          <w:ilvl w:val="0"/>
          <w:numId w:val="18"/>
        </w:numPr>
        <w:rPr>
          <w:b/>
          <w:color w:val="000000" w:themeColor="text1"/>
        </w:rPr>
      </w:pPr>
      <w:r w:rsidRPr="003E0A18">
        <w:rPr>
          <w:b/>
          <w:color w:val="000000" w:themeColor="text1"/>
        </w:rPr>
        <w:t>Endereço</w:t>
      </w:r>
    </w:p>
    <w:p w14:paraId="631BAE7D" w14:textId="77777777" w:rsidR="003E0A18" w:rsidRPr="003E0A18" w:rsidRDefault="003E0A18" w:rsidP="003E0A18">
      <w:pPr>
        <w:pStyle w:val="Estilo1"/>
        <w:numPr>
          <w:ilvl w:val="0"/>
          <w:numId w:val="18"/>
        </w:numPr>
        <w:rPr>
          <w:b/>
          <w:color w:val="000000" w:themeColor="text1"/>
        </w:rPr>
      </w:pPr>
      <w:r w:rsidRPr="003E0A18">
        <w:rPr>
          <w:b/>
          <w:color w:val="000000" w:themeColor="text1"/>
        </w:rPr>
        <w:t>Contato</w:t>
      </w:r>
    </w:p>
    <w:p w14:paraId="3801EF24" w14:textId="77777777" w:rsidR="003E0A18" w:rsidRPr="003E0A18" w:rsidRDefault="003E0A18" w:rsidP="003E0A18">
      <w:pPr>
        <w:pStyle w:val="Estilo1"/>
        <w:numPr>
          <w:ilvl w:val="0"/>
          <w:numId w:val="18"/>
        </w:numPr>
        <w:rPr>
          <w:b/>
          <w:color w:val="000000" w:themeColor="text1"/>
        </w:rPr>
      </w:pPr>
      <w:r w:rsidRPr="003E0A18">
        <w:rPr>
          <w:b/>
          <w:color w:val="000000" w:themeColor="text1"/>
        </w:rPr>
        <w:t>Senha</w:t>
      </w:r>
    </w:p>
    <w:p w14:paraId="643DD64D" w14:textId="63657BE6" w:rsidR="003E0A18" w:rsidRPr="00D409B2" w:rsidRDefault="003E0A18" w:rsidP="00D409B2">
      <w:pPr>
        <w:pStyle w:val="Estilo1"/>
        <w:numPr>
          <w:ilvl w:val="0"/>
          <w:numId w:val="18"/>
        </w:numPr>
        <w:rPr>
          <w:b/>
          <w:color w:val="000000" w:themeColor="text1"/>
        </w:rPr>
      </w:pPr>
      <w:r w:rsidRPr="003E0A18">
        <w:rPr>
          <w:rFonts w:cstheme="minorHAnsi"/>
          <w:b/>
          <w:color w:val="000000" w:themeColor="text1"/>
        </w:rPr>
        <w:t>Data</w:t>
      </w:r>
      <w:r w:rsidRPr="003E0A18">
        <w:rPr>
          <w:b/>
          <w:color w:val="000000" w:themeColor="text1"/>
        </w:rPr>
        <w:t xml:space="preserve"> de nascimento</w:t>
      </w:r>
    </w:p>
    <w:p w14:paraId="05C5239A" w14:textId="3FF15B89" w:rsidR="008D070B" w:rsidRPr="0020623B" w:rsidRDefault="008D070B" w:rsidP="003E0A18">
      <w:pPr>
        <w:pStyle w:val="Estilo1"/>
        <w:rPr>
          <w:noProof/>
          <w:color w:val="000000" w:themeColor="text1"/>
          <w:sz w:val="28"/>
          <w:szCs w:val="28"/>
          <w:lang w:val="pt-BR"/>
        </w:rPr>
      </w:pPr>
      <w:r w:rsidRPr="003E0A18">
        <w:rPr>
          <w:b/>
          <w:color w:val="000000" w:themeColor="text1"/>
          <w:sz w:val="28"/>
          <w:szCs w:val="28"/>
        </w:rPr>
        <w:t>O sistema deve permitir o usuário fazer login</w:t>
      </w:r>
      <w:r w:rsidR="0020623B">
        <w:rPr>
          <w:b/>
          <w:color w:val="000000" w:themeColor="text1"/>
          <w:sz w:val="28"/>
          <w:szCs w:val="28"/>
        </w:rPr>
        <w:t xml:space="preserve"> (alta)</w:t>
      </w:r>
    </w:p>
    <w:p w14:paraId="7403CB91" w14:textId="0084576F" w:rsidR="009C6B0F" w:rsidRPr="009C6B0F" w:rsidRDefault="0020623B" w:rsidP="003E0A18">
      <w:pPr>
        <w:pStyle w:val="Estilo1"/>
        <w:rPr>
          <w:noProof/>
          <w:color w:val="000000" w:themeColor="text1"/>
          <w:sz w:val="28"/>
          <w:szCs w:val="28"/>
          <w:lang w:val="pt-BR"/>
        </w:rPr>
      </w:pPr>
      <w:r>
        <w:rPr>
          <w:b/>
          <w:color w:val="000000" w:themeColor="text1"/>
          <w:sz w:val="28"/>
          <w:szCs w:val="28"/>
        </w:rPr>
        <w:t xml:space="preserve">O sistema deve permitir o usuario fazer alterar na sua senha </w:t>
      </w:r>
      <w:r w:rsidR="009C6B0F">
        <w:rPr>
          <w:b/>
          <w:color w:val="000000" w:themeColor="text1"/>
          <w:sz w:val="28"/>
          <w:szCs w:val="28"/>
        </w:rPr>
        <w:t>(alto)</w:t>
      </w:r>
    </w:p>
    <w:p w14:paraId="29515A95" w14:textId="5A5444AF" w:rsidR="0020623B" w:rsidRPr="003E0A18" w:rsidRDefault="009C6B0F" w:rsidP="003E0A18">
      <w:pPr>
        <w:pStyle w:val="Estilo1"/>
        <w:rPr>
          <w:noProof/>
          <w:color w:val="000000" w:themeColor="text1"/>
          <w:sz w:val="28"/>
          <w:szCs w:val="28"/>
          <w:lang w:val="pt-BR"/>
        </w:rPr>
      </w:pPr>
      <w:r>
        <w:rPr>
          <w:b/>
          <w:color w:val="000000" w:themeColor="text1"/>
          <w:sz w:val="28"/>
          <w:szCs w:val="28"/>
        </w:rPr>
        <w:t>O sistema deve permitir o usuario</w:t>
      </w:r>
      <w:r w:rsidR="0020623B">
        <w:rPr>
          <w:b/>
          <w:color w:val="000000" w:themeColor="text1"/>
          <w:sz w:val="28"/>
          <w:szCs w:val="28"/>
        </w:rPr>
        <w:t xml:space="preserve"> deletar sua conta</w:t>
      </w:r>
      <w:r>
        <w:rPr>
          <w:b/>
          <w:color w:val="000000" w:themeColor="text1"/>
          <w:sz w:val="28"/>
          <w:szCs w:val="28"/>
        </w:rPr>
        <w:t xml:space="preserve"> (alta)</w:t>
      </w:r>
    </w:p>
    <w:p w14:paraId="7E625E41" w14:textId="1D4C349F" w:rsidR="008D070B" w:rsidRPr="003E0A18" w:rsidRDefault="008D070B" w:rsidP="008D070B">
      <w:pPr>
        <w:pStyle w:val="Estilo1"/>
        <w:rPr>
          <w:noProof/>
          <w:color w:val="000000" w:themeColor="text1"/>
          <w:sz w:val="28"/>
          <w:szCs w:val="28"/>
          <w:lang w:val="pt-BR"/>
        </w:rPr>
      </w:pPr>
      <w:r w:rsidRPr="003E0A18">
        <w:rPr>
          <w:b/>
          <w:color w:val="000000" w:themeColor="text1"/>
          <w:sz w:val="28"/>
          <w:szCs w:val="28"/>
        </w:rPr>
        <w:t>O sistema deve permitir o usuário fazer Transações(transferências, saques e depósitos) ,entre contas</w:t>
      </w:r>
      <w:r w:rsidR="009C6B0F">
        <w:rPr>
          <w:b/>
          <w:color w:val="000000" w:themeColor="text1"/>
          <w:sz w:val="28"/>
          <w:szCs w:val="28"/>
        </w:rPr>
        <w:t xml:space="preserve"> (média)</w:t>
      </w:r>
    </w:p>
    <w:p w14:paraId="74009920" w14:textId="77A1F694" w:rsidR="008D070B" w:rsidRPr="003E0A18" w:rsidRDefault="008D070B" w:rsidP="00393766">
      <w:pPr>
        <w:pStyle w:val="Estilo1"/>
        <w:rPr>
          <w:noProof/>
          <w:color w:val="000000" w:themeColor="text1"/>
          <w:sz w:val="28"/>
          <w:szCs w:val="28"/>
          <w:lang w:val="pt-BR"/>
        </w:rPr>
      </w:pPr>
      <w:r w:rsidRPr="003E0A18">
        <w:rPr>
          <w:b/>
          <w:color w:val="000000" w:themeColor="text1"/>
          <w:sz w:val="28"/>
          <w:szCs w:val="28"/>
        </w:rPr>
        <w:t>Permitira o usuário ver todo seu Histórico bancário</w:t>
      </w:r>
      <w:r w:rsidR="009C6B0F">
        <w:rPr>
          <w:b/>
          <w:color w:val="000000" w:themeColor="text1"/>
          <w:sz w:val="28"/>
          <w:szCs w:val="28"/>
        </w:rPr>
        <w:t xml:space="preserve"> (baixo)</w:t>
      </w:r>
    </w:p>
    <w:p w14:paraId="48B7DCB2" w14:textId="7E3C629F" w:rsidR="008D070B" w:rsidRPr="003E0A18" w:rsidRDefault="008D070B" w:rsidP="00393766">
      <w:pPr>
        <w:pStyle w:val="Estilo1"/>
        <w:rPr>
          <w:noProof/>
          <w:color w:val="000000" w:themeColor="text1"/>
          <w:sz w:val="28"/>
          <w:szCs w:val="28"/>
          <w:lang w:val="pt-BR"/>
        </w:rPr>
      </w:pPr>
      <w:r w:rsidRPr="003E0A18">
        <w:rPr>
          <w:b/>
          <w:color w:val="000000" w:themeColor="text1"/>
          <w:sz w:val="28"/>
          <w:szCs w:val="28"/>
        </w:rPr>
        <w:t>Permitirá o usuário  ver a Data de abertura da conta</w:t>
      </w:r>
      <w:r w:rsidR="009C6B0F">
        <w:rPr>
          <w:b/>
          <w:color w:val="000000" w:themeColor="text1"/>
          <w:sz w:val="28"/>
          <w:szCs w:val="28"/>
        </w:rPr>
        <w:t xml:space="preserve"> (baixo)</w:t>
      </w:r>
    </w:p>
    <w:p w14:paraId="25D47D6C" w14:textId="0C626E47" w:rsidR="00582967" w:rsidRPr="00582967" w:rsidRDefault="006A290A" w:rsidP="00582967">
      <w:pPr>
        <w:pStyle w:val="Estilo1"/>
        <w:rPr>
          <w:noProof/>
          <w:color w:val="000000" w:themeColor="text1"/>
          <w:sz w:val="28"/>
          <w:szCs w:val="28"/>
          <w:lang w:val="pt-BR"/>
        </w:rPr>
      </w:pPr>
      <w:r w:rsidRPr="003E0A18">
        <w:rPr>
          <w:b/>
          <w:color w:val="000000" w:themeColor="text1"/>
          <w:sz w:val="28"/>
          <w:szCs w:val="28"/>
        </w:rPr>
        <w:t>Irá gerar Comprovante bancário no final de toda movimentação bancaria</w:t>
      </w:r>
      <w:r w:rsidR="00582967">
        <w:rPr>
          <w:b/>
          <w:color w:val="000000" w:themeColor="text1"/>
          <w:sz w:val="28"/>
          <w:szCs w:val="28"/>
        </w:rPr>
        <w:t xml:space="preserve"> (baixo)</w:t>
      </w:r>
    </w:p>
    <w:p w14:paraId="70C3B979" w14:textId="21FAC8B3" w:rsidR="00582967" w:rsidRPr="00582967" w:rsidRDefault="006A290A" w:rsidP="00582967">
      <w:pPr>
        <w:pStyle w:val="Estilo1"/>
        <w:rPr>
          <w:noProof/>
          <w:color w:val="000000" w:themeColor="text1"/>
          <w:sz w:val="28"/>
          <w:szCs w:val="28"/>
          <w:lang w:val="pt-BR"/>
        </w:rPr>
      </w:pPr>
      <w:r w:rsidRPr="003E0A18">
        <w:rPr>
          <w:b/>
          <w:color w:val="000000" w:themeColor="text1"/>
          <w:sz w:val="28"/>
          <w:szCs w:val="28"/>
        </w:rPr>
        <w:t>O usuário poderá ver o extrato mensal de sua conta</w:t>
      </w:r>
      <w:r w:rsidR="00582967">
        <w:rPr>
          <w:b/>
          <w:color w:val="000000" w:themeColor="text1"/>
          <w:sz w:val="28"/>
          <w:szCs w:val="28"/>
        </w:rPr>
        <w:t xml:space="preserve"> (baixo)</w:t>
      </w:r>
    </w:p>
    <w:p w14:paraId="4C19825B" w14:textId="7F0247C5" w:rsidR="006A290A" w:rsidRPr="006A290A" w:rsidRDefault="006A290A" w:rsidP="00393766">
      <w:pPr>
        <w:pStyle w:val="Estilo1"/>
        <w:rPr>
          <w:noProof/>
          <w:sz w:val="28"/>
          <w:szCs w:val="28"/>
          <w:lang w:val="pt-BR"/>
        </w:rPr>
      </w:pPr>
      <w:r w:rsidRPr="003E0A18">
        <w:rPr>
          <w:b/>
          <w:color w:val="000000" w:themeColor="text1"/>
          <w:sz w:val="28"/>
          <w:szCs w:val="28"/>
        </w:rPr>
        <w:t>Permitira o usuário Pagar as sua contas</w:t>
      </w:r>
      <w:r w:rsidR="00582967">
        <w:rPr>
          <w:b/>
          <w:color w:val="000000" w:themeColor="text1"/>
          <w:sz w:val="28"/>
          <w:szCs w:val="28"/>
        </w:rPr>
        <w:t xml:space="preserve"> (baixo)</w:t>
      </w:r>
    </w:p>
    <w:p w14:paraId="0947E012" w14:textId="2BFFCC59" w:rsidR="003312ED" w:rsidRPr="005F47CD" w:rsidRDefault="001D1589">
      <w:pPr>
        <w:pStyle w:val="Ttulo2"/>
        <w:rPr>
          <w:noProof/>
          <w:lang w:val="pt-BR"/>
        </w:rPr>
      </w:pPr>
      <w:sdt>
        <w:sdtPr>
          <w:rPr>
            <w:noProof/>
            <w:lang w:val="pt-BR"/>
          </w:rPr>
          <w:alias w:val="Resultados finais:"/>
          <w:tag w:val="Resultados finais:"/>
          <w:id w:val="1659027517"/>
          <w:placeholder>
            <w:docPart w:val="B4A02E67B07840B4B6AC1B5FEC541706"/>
          </w:placeholder>
          <w:temporary/>
          <w:showingPlcHdr/>
          <w15:appearance w15:val="hidden"/>
        </w:sdtPr>
        <w:sdtEndPr/>
        <w:sdtContent>
          <w:r w:rsidR="001A728E" w:rsidRPr="005F47CD">
            <w:rPr>
              <w:noProof/>
              <w:lang w:val="pt-BR" w:bidi="pt-BR"/>
            </w:rPr>
            <w:t>Resultados finais</w:t>
          </w:r>
        </w:sdtContent>
      </w:sdt>
    </w:p>
    <w:tbl>
      <w:tblPr>
        <w:tblStyle w:val="Tabeladedicas"/>
        <w:tblW w:w="5000" w:type="pct"/>
        <w:tblLook w:val="04A0" w:firstRow="1" w:lastRow="0" w:firstColumn="1" w:lastColumn="0" w:noHBand="0" w:noVBand="1"/>
        <w:tblDescription w:val="Tabela de layout"/>
      </w:tblPr>
      <w:tblGrid>
        <w:gridCol w:w="600"/>
        <w:gridCol w:w="9146"/>
      </w:tblGrid>
      <w:tr w:rsidR="005D4DC9" w:rsidRPr="005F47CD" w14:paraId="261A99AE" w14:textId="77777777" w:rsidTr="00766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21F3651B" w14:textId="77777777" w:rsidR="005D4DC9" w:rsidRPr="005F47CD" w:rsidRDefault="005D4DC9" w:rsidP="007664E8">
            <w:pPr>
              <w:rPr>
                <w:noProof/>
                <w:lang w:val="pt-BR"/>
              </w:rPr>
            </w:pPr>
            <w:r w:rsidRPr="005F47CD">
              <w:rPr>
                <w:noProof/>
                <w:lang w:val="pt-BR" w:eastAsia="pt-BR"/>
              </w:rPr>
              <mc:AlternateContent>
                <mc:Choice Requires="wpg">
                  <w:drawing>
                    <wp:inline distT="0" distB="0" distL="0" distR="0" wp14:anchorId="65865D68" wp14:editId="0A20C2E5">
                      <wp:extent cx="141605" cy="141605"/>
                      <wp:effectExtent l="0" t="0" r="0" b="0"/>
                      <wp:docPr id="56" name="Grupo 5" descr="Ícone de dica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57" name="Retângulo 57" descr="Retângulo azul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8" name="Forma livre 58" descr="Ícone de informação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6E2DEA8" id="Grupo 5" o:spid="_x0000_s1026" alt="Ícone de dica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">
                      <v:rect id="Retângulo 57" o:spid="_x0000_s1027" alt="Retângulo azul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" fillcolor="#2e74b5 [2404]" stroked="f" strokeweight="0"/>
                      <v:shape id="Forma livre 58" o:spid="_x0000_s1028" alt="Ícone de informação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117A9108" w14:textId="2D103F1E" w:rsidR="005D4DC9" w:rsidRPr="006A290A" w:rsidRDefault="006A290A" w:rsidP="00582967">
            <w:pPr>
              <w:pStyle w:val="Textodedic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sz w:val="28"/>
                <w:szCs w:val="28"/>
                <w:lang w:val="pt-BR"/>
              </w:rPr>
            </w:pPr>
            <w:r w:rsidRPr="006A290A">
              <w:rPr>
                <w:b/>
                <w:noProof/>
                <w:sz w:val="28"/>
                <w:szCs w:val="28"/>
                <w:lang w:val="pt-BR"/>
              </w:rPr>
              <w:t>Menos burocracia, automatização das movimentações ban</w:t>
            </w:r>
            <w:r>
              <w:rPr>
                <w:b/>
                <w:noProof/>
                <w:sz w:val="28"/>
                <w:szCs w:val="28"/>
                <w:lang w:val="pt-BR"/>
              </w:rPr>
              <w:t>carias, segurança ao usuario, co</w:t>
            </w:r>
            <w:r w:rsidR="00582967">
              <w:rPr>
                <w:b/>
                <w:noProof/>
                <w:sz w:val="28"/>
                <w:szCs w:val="28"/>
                <w:lang w:val="pt-BR"/>
              </w:rPr>
              <w:t>n</w:t>
            </w:r>
            <w:r>
              <w:rPr>
                <w:b/>
                <w:noProof/>
                <w:sz w:val="28"/>
                <w:szCs w:val="28"/>
                <w:lang w:val="pt-BR"/>
              </w:rPr>
              <w:t>forto, qualidade de atendimento.</w:t>
            </w:r>
          </w:p>
        </w:tc>
      </w:tr>
    </w:tbl>
    <w:p w14:paraId="54C78439" w14:textId="3F32FBD1" w:rsidR="003312ED" w:rsidRPr="005F47CD" w:rsidRDefault="003312ED">
      <w:pPr>
        <w:rPr>
          <w:noProof/>
          <w:lang w:val="pt-BR"/>
        </w:rPr>
      </w:pPr>
    </w:p>
    <w:sdt>
      <w:sdtPr>
        <w:rPr>
          <w:noProof/>
          <w:lang w:val="pt-BR"/>
        </w:rPr>
        <w:alias w:val="Partes afetadas:"/>
        <w:tag w:val="Partes afetadas:"/>
        <w:id w:val="-1271694847"/>
        <w:placeholder>
          <w:docPart w:val="267422BBBCCA4E74B6A6479E4770C6C6"/>
        </w:placeholder>
        <w:temporary/>
        <w:showingPlcHdr/>
        <w15:appearance w15:val="hidden"/>
      </w:sdtPr>
      <w:sdtEndPr/>
      <w:sdtContent>
        <w:p w14:paraId="05285328" w14:textId="137D7C2F" w:rsidR="003312ED" w:rsidRPr="005F47CD" w:rsidRDefault="001A728E">
          <w:pPr>
            <w:pStyle w:val="Ttulo2"/>
            <w:rPr>
              <w:noProof/>
              <w:lang w:val="pt-BR"/>
            </w:rPr>
          </w:pPr>
          <w:r w:rsidRPr="005F47CD">
            <w:rPr>
              <w:noProof/>
              <w:lang w:val="pt-BR" w:bidi="pt-BR"/>
            </w:rPr>
            <w:t>Partes afetadas</w:t>
          </w:r>
        </w:p>
      </w:sdtContent>
    </w:sdt>
    <w:tbl>
      <w:tblPr>
        <w:tblStyle w:val="Tabeladedicas"/>
        <w:tblW w:w="5000" w:type="pct"/>
        <w:tblLook w:val="04A0" w:firstRow="1" w:lastRow="0" w:firstColumn="1" w:lastColumn="0" w:noHBand="0" w:noVBand="1"/>
        <w:tblDescription w:val="Tabela de layout"/>
      </w:tblPr>
      <w:tblGrid>
        <w:gridCol w:w="600"/>
        <w:gridCol w:w="9146"/>
      </w:tblGrid>
      <w:tr w:rsidR="005D4DC9" w:rsidRPr="005F47CD" w14:paraId="54149F02" w14:textId="77777777" w:rsidTr="00766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52D70A0A" w14:textId="5C0EEBE8" w:rsidR="005D4DC9" w:rsidRPr="005F47CD" w:rsidRDefault="005D4DC9" w:rsidP="007664E8">
            <w:pPr>
              <w:rPr>
                <w:noProof/>
                <w:lang w:val="pt-BR"/>
              </w:rPr>
            </w:pPr>
            <w:r w:rsidRPr="005F47CD">
              <w:rPr>
                <w:noProof/>
                <w:lang w:val="pt-BR" w:eastAsia="pt-BR"/>
              </w:rPr>
              <mc:AlternateContent>
                <mc:Choice Requires="wpg">
                  <w:drawing>
                    <wp:inline distT="0" distB="0" distL="0" distR="0" wp14:anchorId="3624E8D1" wp14:editId="0FA9ABE2">
                      <wp:extent cx="141605" cy="141605"/>
                      <wp:effectExtent l="0" t="0" r="0" b="0"/>
                      <wp:docPr id="59" name="Grupo 5" descr="Ícone de dica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60" name="Retângulo 60" descr="Retângulo azul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1" name="Forma livre 61" descr="Ícone de informação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5DDAA6C" id="Grupo 5" o:spid="_x0000_s1026" alt="Ícone de dica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">
                      <v:rect id="Retângulo 60" o:spid="_x0000_s1027" alt="Retângulo azul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" fillcolor="#2e74b5 [2404]" stroked="f" strokeweight="0"/>
                      <v:shape id="Forma livre 61" o:spid="_x0000_s1028" alt="Ícone de informação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1EA8FD92" w14:textId="0B0188E3" w:rsidR="005D4DC9" w:rsidRPr="006A290A" w:rsidRDefault="00582967" w:rsidP="006A290A">
            <w:pPr>
              <w:pStyle w:val="Textodedic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sz w:val="28"/>
                <w:szCs w:val="28"/>
                <w:lang w:val="pt-BR"/>
              </w:rPr>
            </w:pPr>
            <w:r>
              <w:rPr>
                <w:b/>
                <w:noProof/>
                <w:sz w:val="28"/>
                <w:szCs w:val="28"/>
                <w:lang w:val="pt-BR"/>
              </w:rPr>
              <w:t>Usuario recebe, con</w:t>
            </w:r>
            <w:r w:rsidR="006A290A" w:rsidRPr="006A290A">
              <w:rPr>
                <w:b/>
                <w:noProof/>
                <w:sz w:val="28"/>
                <w:szCs w:val="28"/>
                <w:lang w:val="pt-BR"/>
              </w:rPr>
              <w:t xml:space="preserve">forto e qualidade sem espera e burocracia, já o bancario gasta menos recurso pessoal, automatizando e melhorando o atendimento </w:t>
            </w:r>
            <w:r>
              <w:rPr>
                <w:b/>
                <w:noProof/>
                <w:sz w:val="28"/>
                <w:szCs w:val="28"/>
                <w:lang w:val="pt-BR"/>
              </w:rPr>
              <w:t>.</w:t>
            </w:r>
          </w:p>
        </w:tc>
      </w:tr>
    </w:tbl>
    <w:p w14:paraId="22A2602E" w14:textId="77777777" w:rsidR="005079D8" w:rsidRDefault="005079D8" w:rsidP="005079D8">
      <w:pPr>
        <w:pStyle w:val="Ttulo"/>
        <w:rPr>
          <w:noProof/>
          <w:lang w:val="pt-BR"/>
        </w:rPr>
      </w:pPr>
    </w:p>
    <w:sectPr w:rsidR="005079D8" w:rsidSect="005079D8">
      <w:headerReference w:type="default" r:id="rId11"/>
      <w:footerReference w:type="default" r:id="rId12"/>
      <w:pgSz w:w="11906" w:h="16838" w:code="9"/>
      <w:pgMar w:top="1276" w:right="1080" w:bottom="1440" w:left="108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7476D4" w14:textId="77777777" w:rsidR="001D1589" w:rsidRDefault="001D1589">
      <w:pPr>
        <w:spacing w:after="0" w:line="240" w:lineRule="auto"/>
      </w:pPr>
      <w:r>
        <w:separator/>
      </w:r>
    </w:p>
  </w:endnote>
  <w:endnote w:type="continuationSeparator" w:id="0">
    <w:p w14:paraId="1451391E" w14:textId="77777777" w:rsidR="001D1589" w:rsidRDefault="001D15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YouYuan">
    <w:altName w:val="幼圆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51D817" w14:textId="41FC676F" w:rsidR="001E042A" w:rsidRDefault="001E042A" w:rsidP="001E042A">
    <w:pPr>
      <w:pStyle w:val="Rodap"/>
    </w:pPr>
    <w:r w:rsidRPr="001E042A">
      <w:rPr>
        <w:lang w:val="pt-BR" w:bidi="pt-BR"/>
      </w:rPr>
      <w:fldChar w:fldCharType="begin"/>
    </w:r>
    <w:r w:rsidRPr="001E042A">
      <w:rPr>
        <w:lang w:val="pt-BR" w:bidi="pt-BR"/>
      </w:rPr>
      <w:instrText xml:space="preserve"> PAGE   \* MERGEFORMAT </w:instrText>
    </w:r>
    <w:r w:rsidRPr="001E042A">
      <w:rPr>
        <w:lang w:val="pt-BR" w:bidi="pt-BR"/>
      </w:rPr>
      <w:fldChar w:fldCharType="separate"/>
    </w:r>
    <w:r w:rsidR="00582967">
      <w:rPr>
        <w:lang w:val="pt-BR" w:bidi="pt-BR"/>
      </w:rPr>
      <w:t>1</w:t>
    </w:r>
    <w:r w:rsidRPr="001E042A">
      <w:rPr>
        <w:lang w:val="pt-BR" w:bidi="pt-B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F16DC4" w14:textId="77777777" w:rsidR="001D1589" w:rsidRDefault="001D1589">
      <w:pPr>
        <w:spacing w:after="0" w:line="240" w:lineRule="auto"/>
      </w:pPr>
      <w:r>
        <w:separator/>
      </w:r>
    </w:p>
  </w:footnote>
  <w:footnote w:type="continuationSeparator" w:id="0">
    <w:p w14:paraId="26D0A8E5" w14:textId="77777777" w:rsidR="001D1589" w:rsidRDefault="001D15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DDCB6B" w14:textId="753CE56A" w:rsidR="001B494D" w:rsidRDefault="001B494D">
    <w:pPr>
      <w:pStyle w:val="Cabealho"/>
    </w:pPr>
    <w:r>
      <w:rPr>
        <w:noProof/>
        <w:lang w:val="pt-BR" w:eastAsia="pt-BR"/>
      </w:rPr>
      <w:drawing>
        <wp:anchor distT="0" distB="0" distL="114300" distR="114300" simplePos="0" relativeHeight="251658240" behindDoc="0" locked="0" layoutInCell="1" allowOverlap="1" wp14:anchorId="34D57ED1" wp14:editId="1EACFB9C">
          <wp:simplePos x="0" y="0"/>
          <wp:positionH relativeFrom="margin">
            <wp:posOffset>5010049</wp:posOffset>
          </wp:positionH>
          <wp:positionV relativeFrom="margin">
            <wp:posOffset>-592531</wp:posOffset>
          </wp:positionV>
          <wp:extent cx="1028417" cy="602692"/>
          <wp:effectExtent l="0" t="0" r="635" b="6985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enac-logo-4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8417" cy="6026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0" type="#_x0000_t75" style="width:11.25pt;height:11.25pt" o:bullet="t">
        <v:imagedata r:id="rId1" o:title="msoD628"/>
      </v:shape>
    </w:pict>
  </w:numPicBullet>
  <w:abstractNum w:abstractNumId="0" w15:restartNumberingAfterBreak="0">
    <w:nsid w:val="FFFFFF7C"/>
    <w:multiLevelType w:val="singleLevel"/>
    <w:tmpl w:val="4A24C16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532106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7C49E0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2E0BE8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54207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7AAA3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31E90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48A6F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7877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BD582D"/>
    <w:multiLevelType w:val="hybridMultilevel"/>
    <w:tmpl w:val="E36C5F02"/>
    <w:lvl w:ilvl="0" w:tplc="E6640BB8">
      <w:start w:val="1"/>
      <w:numFmt w:val="decimal"/>
      <w:pStyle w:val="Ttulo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FAB49FB"/>
    <w:multiLevelType w:val="hybridMultilevel"/>
    <w:tmpl w:val="BE52DA56"/>
    <w:lvl w:ilvl="0" w:tplc="0416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2" w15:restartNumberingAfterBreak="0">
    <w:nsid w:val="48704457"/>
    <w:multiLevelType w:val="multilevel"/>
    <w:tmpl w:val="2C24AD2E"/>
    <w:lvl w:ilvl="0">
      <w:start w:val="1"/>
      <w:numFmt w:val="bullet"/>
      <w:pStyle w:val="Estilo1"/>
      <w:lvlText w:val=""/>
      <w:lvlJc w:val="left"/>
      <w:pPr>
        <w:tabs>
          <w:tab w:val="num" w:pos="360"/>
        </w:tabs>
        <w:ind w:left="432" w:hanging="288"/>
      </w:pPr>
      <w:rPr>
        <w:rFonts w:ascii="Wingdings" w:hAnsi="Wingdings" w:hint="default"/>
        <w:color w:val="F09F32"/>
      </w:rPr>
    </w:lvl>
    <w:lvl w:ilvl="1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  <w:color w:val="2E74B5" w:themeColor="accent1" w:themeShade="BF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2E74B5" w:themeColor="accent1" w:themeShade="BF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2E74B5" w:themeColor="accent1" w:themeShade="BF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  <w:color w:val="2E74B5" w:themeColor="accent1" w:themeShade="BF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color w:val="2E74B5" w:themeColor="accent1" w:themeShade="BF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2E74B5" w:themeColor="accent1" w:themeShade="BF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  <w:color w:val="2E74B5" w:themeColor="accent1" w:themeShade="BF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color w:val="2E74B5" w:themeColor="accent1" w:themeShade="BF"/>
      </w:rPr>
    </w:lvl>
  </w:abstractNum>
  <w:abstractNum w:abstractNumId="13" w15:restartNumberingAfterBreak="0">
    <w:nsid w:val="4B955121"/>
    <w:multiLevelType w:val="multilevel"/>
    <w:tmpl w:val="00D2BA62"/>
    <w:lvl w:ilvl="0">
      <w:start w:val="1"/>
      <w:numFmt w:val="bullet"/>
      <w:lvlText w:val="o"/>
      <w:lvlJc w:val="left"/>
      <w:pPr>
        <w:tabs>
          <w:tab w:val="num" w:pos="1296"/>
        </w:tabs>
        <w:ind w:left="1368" w:hanging="288"/>
      </w:pPr>
      <w:rPr>
        <w:rFonts w:ascii="Courier New" w:hAnsi="Courier New" w:cs="Courier New" w:hint="default"/>
        <w:color w:val="F09F32"/>
      </w:rPr>
    </w:lvl>
    <w:lvl w:ilvl="1">
      <w:start w:val="1"/>
      <w:numFmt w:val="bullet"/>
      <w:lvlText w:val="o"/>
      <w:lvlJc w:val="left"/>
      <w:pPr>
        <w:ind w:left="2376" w:hanging="360"/>
      </w:pPr>
      <w:rPr>
        <w:rFonts w:ascii="Courier New" w:hAnsi="Courier New" w:hint="default"/>
        <w:color w:val="2E74B5" w:themeColor="accent1" w:themeShade="BF"/>
      </w:rPr>
    </w:lvl>
    <w:lvl w:ilvl="2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  <w:color w:val="2E74B5" w:themeColor="accent1" w:themeShade="BF"/>
      </w:rPr>
    </w:lvl>
    <w:lvl w:ilvl="3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  <w:color w:val="2E74B5" w:themeColor="accent1" w:themeShade="BF"/>
      </w:rPr>
    </w:lvl>
    <w:lvl w:ilvl="4">
      <w:start w:val="1"/>
      <w:numFmt w:val="bullet"/>
      <w:lvlText w:val="o"/>
      <w:lvlJc w:val="left"/>
      <w:pPr>
        <w:ind w:left="4536" w:hanging="360"/>
      </w:pPr>
      <w:rPr>
        <w:rFonts w:ascii="Courier New" w:hAnsi="Courier New" w:hint="default"/>
        <w:color w:val="2E74B5" w:themeColor="accent1" w:themeShade="BF"/>
      </w:rPr>
    </w:lvl>
    <w:lvl w:ilvl="5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  <w:color w:val="2E74B5" w:themeColor="accent1" w:themeShade="BF"/>
      </w:rPr>
    </w:lvl>
    <w:lvl w:ilvl="6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  <w:color w:val="2E74B5" w:themeColor="accent1" w:themeShade="BF"/>
      </w:rPr>
    </w:lvl>
    <w:lvl w:ilvl="7">
      <w:start w:val="1"/>
      <w:numFmt w:val="bullet"/>
      <w:lvlText w:val="o"/>
      <w:lvlJc w:val="left"/>
      <w:pPr>
        <w:ind w:left="6696" w:hanging="360"/>
      </w:pPr>
      <w:rPr>
        <w:rFonts w:ascii="Courier New" w:hAnsi="Courier New" w:hint="default"/>
        <w:color w:val="2E74B5" w:themeColor="accent1" w:themeShade="BF"/>
      </w:rPr>
    </w:lvl>
    <w:lvl w:ilvl="8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  <w:color w:val="2E74B5" w:themeColor="accent1" w:themeShade="BF"/>
      </w:rPr>
    </w:lvl>
  </w:abstractNum>
  <w:abstractNum w:abstractNumId="14" w15:restartNumberingAfterBreak="0">
    <w:nsid w:val="4F787987"/>
    <w:multiLevelType w:val="multilevel"/>
    <w:tmpl w:val="DBDC0512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2E74B5" w:themeColor="accent1" w:themeShade="BF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olor w:val="2E74B5" w:themeColor="accent1" w:themeShade="BF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  <w:color w:val="2E74B5" w:themeColor="accent1" w:themeShade="BF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color w:val="2E74B5" w:themeColor="accent1" w:themeShade="BF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  <w:color w:val="2E74B5" w:themeColor="accent1" w:themeShade="BF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  <w:color w:val="2E74B5" w:themeColor="accent1" w:themeShade="BF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color w:val="2E74B5" w:themeColor="accent1" w:themeShade="BF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  <w:color w:val="2E74B5" w:themeColor="accent1" w:themeShade="BF"/>
      </w:rPr>
    </w:lvl>
    <w:lvl w:ilvl="8">
      <w:start w:val="1"/>
      <w:numFmt w:val="decimal"/>
      <w:lvlText w:val="%9."/>
      <w:lvlJc w:val="right"/>
      <w:pPr>
        <w:ind w:left="6480" w:hanging="180"/>
      </w:pPr>
      <w:rPr>
        <w:rFonts w:hint="default"/>
        <w:color w:val="2E74B5" w:themeColor="accent1" w:themeShade="BF"/>
      </w:rPr>
    </w:lvl>
  </w:abstractNum>
  <w:abstractNum w:abstractNumId="15" w15:restartNumberingAfterBreak="0">
    <w:nsid w:val="657E5D71"/>
    <w:multiLevelType w:val="multilevel"/>
    <w:tmpl w:val="EE409316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2E74B5" w:themeColor="accent1" w:themeShade="B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2E74B5" w:themeColor="accent1" w:themeShade="BF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2E74B5" w:themeColor="accent1" w:themeShade="BF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2E74B5" w:themeColor="accent1" w:themeShade="BF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  <w:color w:val="2E74B5" w:themeColor="accent1" w:themeShade="BF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color w:val="2E74B5" w:themeColor="accent1" w:themeShade="BF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2E74B5" w:themeColor="accent1" w:themeShade="BF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  <w:color w:val="2E74B5" w:themeColor="accent1" w:themeShade="BF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color w:val="2E74B5" w:themeColor="accent1" w:themeShade="BF"/>
      </w:rPr>
    </w:lvl>
  </w:abstractNum>
  <w:abstractNum w:abstractNumId="16" w15:restartNumberingAfterBreak="0">
    <w:nsid w:val="7147774C"/>
    <w:multiLevelType w:val="hybridMultilevel"/>
    <w:tmpl w:val="016A7AFC"/>
    <w:lvl w:ilvl="0" w:tplc="04160003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8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9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6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48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5"/>
  </w:num>
  <w:num w:numId="3">
    <w:abstractNumId w:val="15"/>
    <w:lvlOverride w:ilvl="0">
      <w:startOverride w:val="1"/>
    </w:lvlOverride>
  </w:num>
  <w:num w:numId="4">
    <w:abstractNumId w:val="10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4"/>
  </w:num>
  <w:num w:numId="16">
    <w:abstractNumId w:val="12"/>
  </w:num>
  <w:num w:numId="17">
    <w:abstractNumId w:val="11"/>
  </w:num>
  <w:num w:numId="18">
    <w:abstractNumId w:val="13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ctiveWritingStyle w:appName="MSWord" w:lang="pt-BR" w:vendorID="64" w:dllVersion="6" w:nlCheck="1" w:checkStyle="0"/>
  <w:activeWritingStyle w:appName="MSWord" w:lang="pt-BR" w:vendorID="64" w:dllVersion="4096" w:nlCheck="1" w:checkStyle="0"/>
  <w:proofState w:spelling="clean" w:grammar="clean"/>
  <w:defaultTabStop w:val="720"/>
  <w:hyphenationZone w:val="425"/>
  <w:defaultTableStyle w:val="Tabeladeescopodoprojeto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12ED"/>
    <w:rsid w:val="00083B37"/>
    <w:rsid w:val="000A0612"/>
    <w:rsid w:val="000B7C7E"/>
    <w:rsid w:val="001A3A1A"/>
    <w:rsid w:val="001A728E"/>
    <w:rsid w:val="001B494D"/>
    <w:rsid w:val="001D1589"/>
    <w:rsid w:val="001E042A"/>
    <w:rsid w:val="0020623B"/>
    <w:rsid w:val="00225505"/>
    <w:rsid w:val="00230F8C"/>
    <w:rsid w:val="002A3B74"/>
    <w:rsid w:val="003312ED"/>
    <w:rsid w:val="003514C5"/>
    <w:rsid w:val="00393766"/>
    <w:rsid w:val="003E0A18"/>
    <w:rsid w:val="003F135B"/>
    <w:rsid w:val="004018C1"/>
    <w:rsid w:val="004727F4"/>
    <w:rsid w:val="004A0A8D"/>
    <w:rsid w:val="004A4DCF"/>
    <w:rsid w:val="005079D8"/>
    <w:rsid w:val="00575B92"/>
    <w:rsid w:val="00582967"/>
    <w:rsid w:val="005D4DC9"/>
    <w:rsid w:val="005F47CD"/>
    <w:rsid w:val="005F7999"/>
    <w:rsid w:val="00626EDA"/>
    <w:rsid w:val="00670CC1"/>
    <w:rsid w:val="006A290A"/>
    <w:rsid w:val="006D7FF8"/>
    <w:rsid w:val="006E129D"/>
    <w:rsid w:val="006F0225"/>
    <w:rsid w:val="00704472"/>
    <w:rsid w:val="007560D6"/>
    <w:rsid w:val="007670E4"/>
    <w:rsid w:val="00791457"/>
    <w:rsid w:val="007F372E"/>
    <w:rsid w:val="00827FD7"/>
    <w:rsid w:val="00834D86"/>
    <w:rsid w:val="008A4836"/>
    <w:rsid w:val="008D070B"/>
    <w:rsid w:val="008D5E06"/>
    <w:rsid w:val="008D6D77"/>
    <w:rsid w:val="00954BFF"/>
    <w:rsid w:val="009C6B0F"/>
    <w:rsid w:val="00AA316B"/>
    <w:rsid w:val="00B426C5"/>
    <w:rsid w:val="00BC1FD2"/>
    <w:rsid w:val="00BE17E9"/>
    <w:rsid w:val="00C02BF9"/>
    <w:rsid w:val="00C409F8"/>
    <w:rsid w:val="00C92C41"/>
    <w:rsid w:val="00CA54F3"/>
    <w:rsid w:val="00D409B2"/>
    <w:rsid w:val="00D57E3E"/>
    <w:rsid w:val="00DB24CB"/>
    <w:rsid w:val="00DF5013"/>
    <w:rsid w:val="00E14250"/>
    <w:rsid w:val="00E2786B"/>
    <w:rsid w:val="00E95F64"/>
    <w:rsid w:val="00E9640A"/>
    <w:rsid w:val="00F1586E"/>
    <w:rsid w:val="00F16F39"/>
    <w:rsid w:val="00F25ACD"/>
    <w:rsid w:val="3CA45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A45DB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pt-PT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3B74"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D5E06"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2E74B5" w:themeColor="accent1" w:themeShade="BF"/>
      <w:sz w:val="24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D5E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D5E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D5E0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D5E0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D5E0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"/>
    <w:qFormat/>
    <w:rsid w:val="00827FD7"/>
    <w:pP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tuloChar">
    <w:name w:val="Título Char"/>
    <w:basedOn w:val="Fontepargpadro"/>
    <w:link w:val="Ttulo"/>
    <w:uiPriority w:val="1"/>
    <w:rsid w:val="00827FD7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link w:val="SubttuloChar"/>
    <w:uiPriority w:val="2"/>
    <w:qFormat/>
    <w:rsid w:val="00827FD7"/>
    <w:pPr>
      <w:numPr>
        <w:ilvl w:val="1"/>
      </w:numPr>
      <w:spacing w:before="80" w:after="0" w:line="280" w:lineRule="exact"/>
    </w:pPr>
    <w:rPr>
      <w:b/>
      <w:bCs/>
      <w:color w:val="2E74B5" w:themeColor="accent1" w:themeShade="BF"/>
      <w:sz w:val="24"/>
    </w:rPr>
  </w:style>
  <w:style w:type="character" w:customStyle="1" w:styleId="SubttuloChar">
    <w:name w:val="Subtítulo Char"/>
    <w:basedOn w:val="Fontepargpadro"/>
    <w:link w:val="Subttulo"/>
    <w:uiPriority w:val="2"/>
    <w:rsid w:val="00827FD7"/>
    <w:rPr>
      <w:b/>
      <w:bCs/>
      <w:color w:val="2E74B5" w:themeColor="accent1" w:themeShade="BF"/>
      <w:sz w:val="24"/>
    </w:rPr>
  </w:style>
  <w:style w:type="character" w:customStyle="1" w:styleId="Ttulo1Char">
    <w:name w:val="Título 1 Char"/>
    <w:basedOn w:val="Fontepargpadro"/>
    <w:link w:val="Ttulo1"/>
    <w:uiPriority w:val="9"/>
    <w:rPr>
      <w:b/>
      <w:bCs/>
      <w:caps/>
      <w:color w:val="1F4E79" w:themeColor="accent1" w:themeShade="80"/>
      <w:sz w:val="28"/>
    </w:rPr>
  </w:style>
  <w:style w:type="table" w:customStyle="1" w:styleId="Tabeladedicas">
    <w:name w:val="Tabela de dicas"/>
    <w:basedOn w:val="Tabela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extodedica">
    <w:name w:val="Texto de dica"/>
    <w:basedOn w:val="Normal"/>
    <w:uiPriority w:val="19"/>
    <w:rsid w:val="002A3B74"/>
    <w:pPr>
      <w:spacing w:before="80" w:after="160" w:line="264" w:lineRule="auto"/>
      <w:ind w:right="576"/>
    </w:pPr>
    <w:rPr>
      <w:i/>
      <w:iCs/>
      <w:color w:val="595959" w:themeColor="text1" w:themeTint="A6"/>
      <w:sz w:val="16"/>
    </w:rPr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D5E0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8D5E06"/>
    <w:rPr>
      <w:b/>
      <w:bCs/>
      <w:color w:val="2E74B5" w:themeColor="accent1" w:themeShade="BF"/>
      <w:sz w:val="24"/>
    </w:rPr>
  </w:style>
  <w:style w:type="paragraph" w:styleId="Commarcadores">
    <w:name w:val="List Bullet"/>
    <w:basedOn w:val="Normal"/>
    <w:uiPriority w:val="11"/>
    <w:unhideWhenUsed/>
    <w:qFormat/>
    <w:pPr>
      <w:numPr>
        <w:numId w:val="2"/>
      </w:numPr>
      <w:spacing w:after="60"/>
    </w:p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rsid w:val="001E042A"/>
    <w:pPr>
      <w:spacing w:before="200" w:after="0" w:line="240" w:lineRule="auto"/>
      <w:ind w:left="-216"/>
      <w:contextualSpacing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RodapChar">
    <w:name w:val="Rodapé Char"/>
    <w:basedOn w:val="Fontepargpadro"/>
    <w:link w:val="Rodap"/>
    <w:uiPriority w:val="99"/>
    <w:rsid w:val="001E042A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Clara">
    <w:name w:val="Grid Table Light"/>
    <w:basedOn w:val="Tabela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eladeescopodoprojeto">
    <w:name w:val="Tabela de escopo do projeto"/>
    <w:basedOn w:val="Tabela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character" w:customStyle="1" w:styleId="Ttulo4Char">
    <w:name w:val="Título 4 Char"/>
    <w:basedOn w:val="Fontepargpadro"/>
    <w:link w:val="Ttulo4"/>
    <w:uiPriority w:val="9"/>
    <w:semiHidden/>
    <w:rsid w:val="008D5E0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D5E0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D5E0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D5E0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nfaseIntensa">
    <w:name w:val="Intense Emphasis"/>
    <w:basedOn w:val="Fontepargpadro"/>
    <w:uiPriority w:val="21"/>
    <w:semiHidden/>
    <w:unhideWhenUsed/>
    <w:qFormat/>
    <w:rsid w:val="008D5E06"/>
    <w:rPr>
      <w:i/>
      <w:iCs/>
      <w:color w:val="2E74B5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8D5E0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8D5E06"/>
    <w:rPr>
      <w:i/>
      <w:iCs/>
      <w:color w:val="2E74B5" w:themeColor="accent1" w:themeShade="BF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8D5E06"/>
    <w:rPr>
      <w:b/>
      <w:bCs/>
      <w:caps w:val="0"/>
      <w:smallCaps/>
      <w:color w:val="2E74B5" w:themeColor="accent1" w:themeShade="BF"/>
      <w:spacing w:val="5"/>
    </w:rPr>
  </w:style>
  <w:style w:type="paragraph" w:styleId="Textoembloco">
    <w:name w:val="Block Text"/>
    <w:basedOn w:val="Normal"/>
    <w:uiPriority w:val="99"/>
    <w:semiHidden/>
    <w:unhideWhenUsed/>
    <w:rsid w:val="008D5E06"/>
    <w:pPr>
      <w:pBdr>
        <w:top w:val="single" w:sz="2" w:space="10" w:color="2E74B5" w:themeColor="accent1" w:themeShade="BF"/>
        <w:left w:val="single" w:sz="2" w:space="10" w:color="2E74B5" w:themeColor="accent1" w:themeShade="BF"/>
        <w:bottom w:val="single" w:sz="2" w:space="10" w:color="2E74B5" w:themeColor="accent1" w:themeShade="BF"/>
        <w:right w:val="single" w:sz="2" w:space="10" w:color="2E74B5" w:themeColor="accent1" w:themeShade="BF"/>
      </w:pBdr>
      <w:ind w:left="1152" w:right="1152"/>
    </w:pPr>
    <w:rPr>
      <w:rFonts w:eastAsiaTheme="minorEastAsia"/>
      <w:i/>
      <w:iCs/>
      <w:color w:val="2E74B5" w:themeColor="accent1" w:themeShade="BF"/>
    </w:rPr>
  </w:style>
  <w:style w:type="character" w:styleId="Hyperlink">
    <w:name w:val="Hyperlink"/>
    <w:basedOn w:val="Fontepargpadro"/>
    <w:uiPriority w:val="99"/>
    <w:semiHidden/>
    <w:unhideWhenUsed/>
    <w:rsid w:val="008D5E06"/>
    <w:rPr>
      <w:color w:val="D7230D" w:themeColor="accent6" w:themeShade="BF"/>
      <w:u w:val="single"/>
    </w:rPr>
  </w:style>
  <w:style w:type="character" w:customStyle="1" w:styleId="Menonoresolvida1">
    <w:name w:val="Menção não resolvida1"/>
    <w:basedOn w:val="Fontepargpadro"/>
    <w:uiPriority w:val="99"/>
    <w:semiHidden/>
    <w:unhideWhenUsed/>
    <w:rsid w:val="008D5E06"/>
    <w:rPr>
      <w:color w:val="595959" w:themeColor="text1" w:themeTint="A6"/>
      <w:shd w:val="clear" w:color="auto" w:fill="E1DFDD"/>
    </w:rPr>
  </w:style>
  <w:style w:type="paragraph" w:styleId="Numerada">
    <w:name w:val="List Number"/>
    <w:basedOn w:val="Normal"/>
    <w:uiPriority w:val="11"/>
    <w:rsid w:val="00704472"/>
    <w:pPr>
      <w:numPr>
        <w:numId w:val="15"/>
      </w:numPr>
      <w:contextualSpacing/>
    </w:pPr>
  </w:style>
  <w:style w:type="table" w:styleId="TabelaSimples4">
    <w:name w:val="Plain Table 4"/>
    <w:basedOn w:val="Tabelanormal"/>
    <w:uiPriority w:val="44"/>
    <w:rsid w:val="00083B37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Estilo1">
    <w:name w:val="Estilo1"/>
    <w:basedOn w:val="Normal"/>
    <w:rsid w:val="00393766"/>
    <w:pPr>
      <w:numPr>
        <w:numId w:val="16"/>
      </w:numPr>
    </w:pPr>
  </w:style>
  <w:style w:type="table" w:customStyle="1" w:styleId="TableGrid">
    <w:name w:val="TableGrid"/>
    <w:rsid w:val="008D070B"/>
    <w:pPr>
      <w:spacing w:after="0" w:line="240" w:lineRule="auto"/>
    </w:pPr>
    <w:rPr>
      <w:rFonts w:eastAsiaTheme="minorEastAsia"/>
      <w:color w:val="auto"/>
      <w:sz w:val="22"/>
      <w:szCs w:val="22"/>
      <w:lang w:val="pt-BR" w:eastAsia="pt-B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8D070B"/>
    <w:pPr>
      <w:spacing w:after="12" w:line="271" w:lineRule="auto"/>
      <w:ind w:left="720" w:hanging="10"/>
      <w:contextualSpacing/>
    </w:pPr>
    <w:rPr>
      <w:rFonts w:ascii="Arial" w:eastAsia="Arial" w:hAnsi="Arial" w:cs="Arial"/>
      <w:color w:val="000000"/>
      <w:sz w:val="22"/>
      <w:szCs w:val="22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D64A99621FD43D48F2EBBB1D34C3E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8EC4EF-7504-40CD-B7F1-3BBE163EA06D}"/>
      </w:docPartPr>
      <w:docPartBody>
        <w:p w:rsidR="00952A75" w:rsidRDefault="00784EDF" w:rsidP="00784EDF">
          <w:pPr>
            <w:pStyle w:val="0D64A99621FD43D48F2EBBB1D34C3E781"/>
          </w:pPr>
          <w:r w:rsidRPr="005F47CD">
            <w:rPr>
              <w:noProof/>
              <w:lang w:val="pt-BR" w:bidi="pt-BR"/>
            </w:rPr>
            <w:t>Visão geral</w:t>
          </w:r>
        </w:p>
      </w:docPartBody>
    </w:docPart>
    <w:docPart>
      <w:docPartPr>
        <w:name w:val="57B806B657E04FE694D35844D57A3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B4E02E-8BB5-4B87-B11B-1EED58D4EA09}"/>
      </w:docPartPr>
      <w:docPartBody>
        <w:p w:rsidR="00952A75" w:rsidRDefault="00784EDF" w:rsidP="00784EDF">
          <w:pPr>
            <w:pStyle w:val="57B806B657E04FE694D35844D57A30171"/>
          </w:pPr>
          <w:r w:rsidRPr="005F47CD">
            <w:rPr>
              <w:noProof/>
              <w:lang w:val="pt-BR" w:bidi="pt-BR"/>
            </w:rPr>
            <w:t>Escopo do projeto</w:t>
          </w:r>
        </w:p>
      </w:docPartBody>
    </w:docPart>
    <w:docPart>
      <w:docPartPr>
        <w:name w:val="7AFBCF0A7AA741B6982E08CCC76D3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A5A710-09DD-4709-9C34-EE4F36690981}"/>
      </w:docPartPr>
      <w:docPartBody>
        <w:p w:rsidR="00952A75" w:rsidRDefault="00784EDF" w:rsidP="00784EDF">
          <w:pPr>
            <w:pStyle w:val="7AFBCF0A7AA741B6982E08CCC76D36101"/>
          </w:pPr>
          <w:r w:rsidRPr="005F47CD">
            <w:rPr>
              <w:noProof/>
              <w:lang w:val="pt-BR" w:bidi="pt-BR"/>
            </w:rPr>
            <w:t>Requisitos de alto nível</w:t>
          </w:r>
        </w:p>
      </w:docPartBody>
    </w:docPart>
    <w:docPart>
      <w:docPartPr>
        <w:name w:val="8DE524FE99A9482084167687420CBC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05AAEA-0816-4D0B-975A-10C9BEE64F0B}"/>
      </w:docPartPr>
      <w:docPartBody>
        <w:p w:rsidR="00952A75" w:rsidRDefault="00784EDF" w:rsidP="00784EDF">
          <w:pPr>
            <w:pStyle w:val="8DE524FE99A9482084167687420CBC301"/>
          </w:pPr>
          <w:r w:rsidRPr="005F47CD">
            <w:rPr>
              <w:noProof/>
              <w:lang w:val="pt-BR" w:bidi="pt-BR"/>
            </w:rPr>
            <w:t>O novo sistema deve incluir o seguinte:</w:t>
          </w:r>
        </w:p>
      </w:docPartBody>
    </w:docPart>
    <w:docPart>
      <w:docPartPr>
        <w:name w:val="B4A02E67B07840B4B6AC1B5FEC5417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22CEF1-1BA0-457E-A392-5E11623B49BA}"/>
      </w:docPartPr>
      <w:docPartBody>
        <w:p w:rsidR="00952A75" w:rsidRDefault="00784EDF" w:rsidP="00784EDF">
          <w:pPr>
            <w:pStyle w:val="B4A02E67B07840B4B6AC1B5FEC5417061"/>
          </w:pPr>
          <w:r w:rsidRPr="005F47CD">
            <w:rPr>
              <w:noProof/>
              <w:lang w:val="pt-BR" w:bidi="pt-BR"/>
            </w:rPr>
            <w:t>Resultados finais</w:t>
          </w:r>
        </w:p>
      </w:docPartBody>
    </w:docPart>
    <w:docPart>
      <w:docPartPr>
        <w:name w:val="267422BBBCCA4E74B6A6479E4770C6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ECED03-5D83-46B7-BC4D-B1B3E33D90B7}"/>
      </w:docPartPr>
      <w:docPartBody>
        <w:p w:rsidR="00952A75" w:rsidRDefault="00784EDF" w:rsidP="00784EDF">
          <w:pPr>
            <w:pStyle w:val="267422BBBCCA4E74B6A6479E4770C6C61"/>
          </w:pPr>
          <w:r w:rsidRPr="005F47CD">
            <w:rPr>
              <w:noProof/>
              <w:lang w:val="pt-BR" w:bidi="pt-BR"/>
            </w:rPr>
            <w:t>Partes afetadas</w:t>
          </w:r>
        </w:p>
      </w:docPartBody>
    </w:docPart>
    <w:docPart>
      <w:docPartPr>
        <w:name w:val="A9FB615FF6A948CF93D7A8130AEFDC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27A33C-2C59-4234-A26E-6BD5D6E7EEE9}"/>
      </w:docPartPr>
      <w:docPartBody>
        <w:p w:rsidR="00975D10" w:rsidRDefault="00784EDF" w:rsidP="00784EDF">
          <w:pPr>
            <w:pStyle w:val="A9FB615FF6A948CF93D7A8130AEFDC912"/>
          </w:pPr>
          <w:r w:rsidRPr="005F47CD">
            <w:rPr>
              <w:noProof/>
              <w:lang w:val="pt-BR" w:bidi="pt-BR"/>
            </w:rPr>
            <w:t>Data</w:t>
          </w:r>
        </w:p>
      </w:docPartBody>
    </w:docPart>
    <w:docPart>
      <w:docPartPr>
        <w:name w:val="73133AF7D7854435A1C1AA063A5DC1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FA70D9-6CE2-447F-900A-CB6200034ABE}"/>
      </w:docPartPr>
      <w:docPartBody>
        <w:p w:rsidR="00975D10" w:rsidRDefault="00784EDF" w:rsidP="00784EDF">
          <w:pPr>
            <w:pStyle w:val="73133AF7D7854435A1C1AA063A5DC1802"/>
          </w:pPr>
          <w:r w:rsidRPr="005F47CD">
            <w:rPr>
              <w:noProof/>
              <w:lang w:val="pt-BR" w:bidi="pt-BR"/>
            </w:rPr>
            <w:t>Descreva os requisitos de alto nível do projeto. Por exemplo: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YouYuan">
    <w:altName w:val="幼圆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C399E"/>
    <w:multiLevelType w:val="multilevel"/>
    <w:tmpl w:val="442A6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50A46EA1"/>
    <w:multiLevelType w:val="multilevel"/>
    <w:tmpl w:val="DDD4C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763E"/>
    <w:rsid w:val="0008732F"/>
    <w:rsid w:val="000B64B4"/>
    <w:rsid w:val="00275318"/>
    <w:rsid w:val="002A7D72"/>
    <w:rsid w:val="00422C41"/>
    <w:rsid w:val="0047763E"/>
    <w:rsid w:val="00492CCF"/>
    <w:rsid w:val="006D486D"/>
    <w:rsid w:val="0077701C"/>
    <w:rsid w:val="00782CEA"/>
    <w:rsid w:val="00784EDF"/>
    <w:rsid w:val="00952A75"/>
    <w:rsid w:val="00975D10"/>
    <w:rsid w:val="009F6B15"/>
    <w:rsid w:val="00A80E67"/>
    <w:rsid w:val="00AA0EAC"/>
    <w:rsid w:val="00B22AE2"/>
    <w:rsid w:val="00B653AA"/>
    <w:rsid w:val="00B66718"/>
    <w:rsid w:val="00BF1F02"/>
    <w:rsid w:val="00CE2797"/>
    <w:rsid w:val="00ED2C9E"/>
    <w:rsid w:val="00FD3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PT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784EDF"/>
    <w:rPr>
      <w:color w:val="808080"/>
    </w:rPr>
  </w:style>
  <w:style w:type="paragraph" w:customStyle="1" w:styleId="A9FB615FF6A948CF93D7A8130AEFDC912">
    <w:name w:val="A9FB615FF6A948CF93D7A8130AEFDC912"/>
    <w:rsid w:val="00784EDF"/>
    <w:pPr>
      <w:numPr>
        <w:ilvl w:val="1"/>
      </w:numPr>
      <w:spacing w:before="80" w:after="0" w:line="280" w:lineRule="exact"/>
    </w:pPr>
    <w:rPr>
      <w:rFonts w:eastAsiaTheme="minorHAnsi"/>
      <w:b/>
      <w:bCs/>
      <w:color w:val="2F5496" w:themeColor="accent1" w:themeShade="BF"/>
      <w:kern w:val="0"/>
      <w:sz w:val="24"/>
      <w:szCs w:val="18"/>
      <w:lang w:eastAsia="ja-JP"/>
      <w14:ligatures w14:val="none"/>
    </w:rPr>
  </w:style>
  <w:style w:type="paragraph" w:customStyle="1" w:styleId="0D64A99621FD43D48F2EBBB1D34C3E781">
    <w:name w:val="0D64A99621FD43D48F2EBBB1D34C3E781"/>
    <w:rsid w:val="00784EDF"/>
    <w:pPr>
      <w:keepNext/>
      <w:keepLines/>
      <w:spacing w:before="600" w:after="240" w:line="240" w:lineRule="auto"/>
      <w:outlineLvl w:val="0"/>
    </w:pPr>
    <w:rPr>
      <w:rFonts w:eastAsiaTheme="minorHAnsi"/>
      <w:b/>
      <w:bCs/>
      <w:caps/>
      <w:color w:val="1F3864" w:themeColor="accent1" w:themeShade="80"/>
      <w:kern w:val="0"/>
      <w:sz w:val="28"/>
      <w:szCs w:val="18"/>
      <w:lang w:eastAsia="ja-JP"/>
      <w14:ligatures w14:val="none"/>
    </w:rPr>
  </w:style>
  <w:style w:type="paragraph" w:customStyle="1" w:styleId="57B806B657E04FE694D35844D57A30171">
    <w:name w:val="57B806B657E04FE694D35844D57A30171"/>
    <w:rsid w:val="00784EDF"/>
    <w:pPr>
      <w:keepNext/>
      <w:keepLines/>
      <w:tabs>
        <w:tab w:val="num" w:pos="720"/>
      </w:tabs>
      <w:spacing w:before="360" w:after="120" w:line="240" w:lineRule="auto"/>
      <w:ind w:left="360" w:hanging="360"/>
      <w:outlineLvl w:val="1"/>
    </w:pPr>
    <w:rPr>
      <w:rFonts w:eastAsiaTheme="minorHAnsi"/>
      <w:b/>
      <w:bCs/>
      <w:color w:val="2F5496" w:themeColor="accent1" w:themeShade="BF"/>
      <w:kern w:val="0"/>
      <w:sz w:val="24"/>
      <w:szCs w:val="18"/>
      <w:lang w:eastAsia="ja-JP"/>
      <w14:ligatures w14:val="none"/>
    </w:rPr>
  </w:style>
  <w:style w:type="paragraph" w:customStyle="1" w:styleId="7AFBCF0A7AA741B6982E08CCC76D36101">
    <w:name w:val="7AFBCF0A7AA741B6982E08CCC76D36101"/>
    <w:rsid w:val="00784EDF"/>
    <w:pPr>
      <w:keepNext/>
      <w:keepLines/>
      <w:tabs>
        <w:tab w:val="num" w:pos="720"/>
      </w:tabs>
      <w:spacing w:before="360" w:after="120" w:line="240" w:lineRule="auto"/>
      <w:ind w:left="360" w:hanging="360"/>
      <w:outlineLvl w:val="1"/>
    </w:pPr>
    <w:rPr>
      <w:rFonts w:eastAsiaTheme="minorHAnsi"/>
      <w:b/>
      <w:bCs/>
      <w:color w:val="2F5496" w:themeColor="accent1" w:themeShade="BF"/>
      <w:kern w:val="0"/>
      <w:sz w:val="24"/>
      <w:szCs w:val="18"/>
      <w:lang w:eastAsia="ja-JP"/>
      <w14:ligatures w14:val="none"/>
    </w:rPr>
  </w:style>
  <w:style w:type="paragraph" w:customStyle="1" w:styleId="73133AF7D7854435A1C1AA063A5DC1802">
    <w:name w:val="73133AF7D7854435A1C1AA063A5DC1802"/>
    <w:rsid w:val="00784EDF"/>
    <w:pPr>
      <w:spacing w:before="80" w:line="264" w:lineRule="auto"/>
      <w:ind w:right="576"/>
    </w:pPr>
    <w:rPr>
      <w:rFonts w:eastAsiaTheme="minorHAnsi"/>
      <w:i/>
      <w:iCs/>
      <w:color w:val="595959" w:themeColor="text1" w:themeTint="A6"/>
      <w:kern w:val="0"/>
      <w:sz w:val="16"/>
      <w:szCs w:val="18"/>
      <w:lang w:eastAsia="ja-JP"/>
      <w14:ligatures w14:val="none"/>
    </w:rPr>
  </w:style>
  <w:style w:type="paragraph" w:customStyle="1" w:styleId="8DE524FE99A9482084167687420CBC301">
    <w:name w:val="8DE524FE99A9482084167687420CBC301"/>
    <w:rsid w:val="00784EDF"/>
    <w:pPr>
      <w:spacing w:after="180" w:line="288" w:lineRule="auto"/>
    </w:pPr>
    <w:rPr>
      <w:rFonts w:eastAsiaTheme="minorHAnsi"/>
      <w:color w:val="404040" w:themeColor="text1" w:themeTint="BF"/>
      <w:kern w:val="0"/>
      <w:sz w:val="18"/>
      <w:szCs w:val="18"/>
      <w:lang w:eastAsia="ja-JP"/>
      <w14:ligatures w14:val="none"/>
    </w:rPr>
  </w:style>
  <w:style w:type="paragraph" w:customStyle="1" w:styleId="B4A02E67B07840B4B6AC1B5FEC5417061">
    <w:name w:val="B4A02E67B07840B4B6AC1B5FEC5417061"/>
    <w:rsid w:val="00784EDF"/>
    <w:pPr>
      <w:keepNext/>
      <w:keepLines/>
      <w:tabs>
        <w:tab w:val="num" w:pos="720"/>
      </w:tabs>
      <w:spacing w:before="360" w:after="120" w:line="240" w:lineRule="auto"/>
      <w:ind w:left="360" w:hanging="360"/>
      <w:outlineLvl w:val="1"/>
    </w:pPr>
    <w:rPr>
      <w:rFonts w:eastAsiaTheme="minorHAnsi"/>
      <w:b/>
      <w:bCs/>
      <w:color w:val="2F5496" w:themeColor="accent1" w:themeShade="BF"/>
      <w:kern w:val="0"/>
      <w:sz w:val="24"/>
      <w:szCs w:val="18"/>
      <w:lang w:eastAsia="ja-JP"/>
      <w14:ligatures w14:val="none"/>
    </w:rPr>
  </w:style>
  <w:style w:type="paragraph" w:customStyle="1" w:styleId="267422BBBCCA4E74B6A6479E4770C6C61">
    <w:name w:val="267422BBBCCA4E74B6A6479E4770C6C61"/>
    <w:rsid w:val="00784EDF"/>
    <w:pPr>
      <w:keepNext/>
      <w:keepLines/>
      <w:tabs>
        <w:tab w:val="num" w:pos="720"/>
      </w:tabs>
      <w:spacing w:before="360" w:after="120" w:line="240" w:lineRule="auto"/>
      <w:ind w:left="360" w:hanging="360"/>
      <w:outlineLvl w:val="1"/>
    </w:pPr>
    <w:rPr>
      <w:rFonts w:eastAsiaTheme="minorHAnsi"/>
      <w:b/>
      <w:bCs/>
      <w:color w:val="2F5496" w:themeColor="accent1" w:themeShade="BF"/>
      <w:kern w:val="0"/>
      <w:sz w:val="24"/>
      <w:szCs w:val="18"/>
      <w:lang w:eastAsia="ja-JP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4fc8c29-83ce-419a-ba8f-5920258432d1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18AC72EFEA178448E2E2BC93CB9EC48" ma:contentTypeVersion="5" ma:contentTypeDescription="Crie um novo documento." ma:contentTypeScope="" ma:versionID="5c1242cd9b6f94c48a17be27a0732543">
  <xsd:schema xmlns:xsd="http://www.w3.org/2001/XMLSchema" xmlns:xs="http://www.w3.org/2001/XMLSchema" xmlns:p="http://schemas.microsoft.com/office/2006/metadata/properties" xmlns:ns2="84fc8c29-83ce-419a-ba8f-5920258432d1" targetNamespace="http://schemas.microsoft.com/office/2006/metadata/properties" ma:root="true" ma:fieldsID="00fb88cb37ce6e376ebd394b9438ff5c" ns2:_="">
    <xsd:import namespace="84fc8c29-83ce-419a-ba8f-5920258432d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fc8c29-83ce-419a-ba8f-5920258432d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52BF13C-7EAF-4C32-B8EC-2B87C145F996}">
  <ds:schemaRefs>
    <ds:schemaRef ds:uri="http://schemas.microsoft.com/office/2006/metadata/properties"/>
    <ds:schemaRef ds:uri="http://schemas.microsoft.com/office/infopath/2007/PartnerControls"/>
    <ds:schemaRef ds:uri="84fc8c29-83ce-419a-ba8f-5920258432d1"/>
  </ds:schemaRefs>
</ds:datastoreItem>
</file>

<file path=customXml/itemProps2.xml><?xml version="1.0" encoding="utf-8"?>
<ds:datastoreItem xmlns:ds="http://schemas.openxmlformats.org/officeDocument/2006/customXml" ds:itemID="{56EF8311-8476-409E-938A-022EE717B3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4fc8c29-83ce-419a-ba8f-5920258432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043943B-896E-4B3E-86E6-02990196AAA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6A7ED98-6849-4DDD-90F2-18A8EC5A3F4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277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2021-09-27T19:37:00Z</dcterms:created>
  <dcterms:modified xsi:type="dcterms:W3CDTF">2021-10-29T22:23:00Z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0x010100D18AC72EFEA178448E2E2BC93CB9EC48</vt:lpwstr>
  </property>
</Properties>
</file>